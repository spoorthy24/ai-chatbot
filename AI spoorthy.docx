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left="100"/>
        <w:rPr>
          <w:sz w:val="20"/>
        </w:rPr>
      </w:pPr>
      <w:r>
        <w:rPr>
          <w:sz w:val="20"/>
        </w:rPr>
        <w:drawing>
          <wp:inline distT="0" distB="0" distL="0" distR="0">
            <wp:extent cx="5964555" cy="822960"/>
            <wp:effectExtent l="0" t="0" r="0" b="0"/>
            <wp:docPr id="1" name="image1.jpeg" descr="Vtu logo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Vtu logo11"/>
                    <pic:cNvPicPr>
                      <a:picLocks noChangeAspect="1"/>
                    </pic:cNvPicPr>
                  </pic:nvPicPr>
                  <pic:blipFill>
                    <a:blip r:embed="rId33" cstate="print"/>
                    <a:stretch>
                      <a:fillRect/>
                    </a:stretch>
                  </pic:blipFill>
                  <pic:spPr>
                    <a:xfrm>
                      <a:off x="0" y="0"/>
                      <a:ext cx="5965121" cy="823531"/>
                    </a:xfrm>
                    <a:prstGeom prst="rect">
                      <a:avLst/>
                    </a:prstGeom>
                  </pic:spPr>
                </pic:pic>
              </a:graphicData>
            </a:graphic>
          </wp:inline>
        </w:drawing>
      </w:r>
    </w:p>
    <w:p>
      <w:pPr>
        <w:pStyle w:val="8"/>
        <w:rPr>
          <w:sz w:val="20"/>
        </w:rPr>
      </w:pPr>
    </w:p>
    <w:p>
      <w:pPr>
        <w:pStyle w:val="8"/>
        <w:rPr>
          <w:sz w:val="20"/>
        </w:rPr>
      </w:pPr>
    </w:p>
    <w:p>
      <w:pPr>
        <w:pStyle w:val="8"/>
        <w:rPr>
          <w:sz w:val="20"/>
        </w:rPr>
      </w:pPr>
    </w:p>
    <w:p>
      <w:pPr>
        <w:pStyle w:val="8"/>
        <w:spacing w:before="9"/>
        <w:rPr>
          <w:sz w:val="21"/>
        </w:rPr>
      </w:pPr>
    </w:p>
    <w:p>
      <w:pPr>
        <w:pStyle w:val="2"/>
        <w:spacing w:before="85"/>
        <w:ind w:left="2164"/>
      </w:pPr>
      <w:r>
        <w:t>Bangalore</w:t>
      </w:r>
      <w:r>
        <w:rPr>
          <w:spacing w:val="-1"/>
        </w:rPr>
        <w:t xml:space="preserve"> </w:t>
      </w:r>
      <w:r>
        <w:t>Institute of Technology</w:t>
      </w:r>
    </w:p>
    <w:p>
      <w:pPr>
        <w:pStyle w:val="3"/>
        <w:spacing w:before="60" w:line="276" w:lineRule="auto"/>
        <w:ind w:left="2032" w:right="1093" w:hanging="1572"/>
      </w:pPr>
      <w:r>
        <w:t>M.Tech,</w:t>
      </w:r>
      <w:r>
        <w:rPr>
          <w:spacing w:val="-2"/>
        </w:rPr>
        <w:t xml:space="preserve"> </w:t>
      </w:r>
      <w:r>
        <w:t>Department</w:t>
      </w:r>
      <w:r>
        <w:rPr>
          <w:spacing w:val="-5"/>
        </w:rPr>
        <w:t xml:space="preserve"> </w:t>
      </w:r>
      <w:r>
        <w:t>of</w:t>
      </w:r>
      <w:r>
        <w:rPr>
          <w:spacing w:val="-2"/>
        </w:rPr>
        <w:t xml:space="preserve"> </w:t>
      </w:r>
      <w:r>
        <w:t>Computer</w:t>
      </w:r>
      <w:r>
        <w:rPr>
          <w:spacing w:val="-2"/>
        </w:rPr>
        <w:t xml:space="preserve"> </w:t>
      </w:r>
      <w:r>
        <w:t>Science</w:t>
      </w:r>
      <w:r>
        <w:rPr>
          <w:spacing w:val="-3"/>
        </w:rPr>
        <w:t xml:space="preserve"> </w:t>
      </w:r>
      <w:r>
        <w:t>and</w:t>
      </w:r>
      <w:r>
        <w:rPr>
          <w:spacing w:val="-1"/>
        </w:rPr>
        <w:t xml:space="preserve"> </w:t>
      </w:r>
      <w:r>
        <w:t>Engineering</w:t>
      </w:r>
      <w:r>
        <w:rPr>
          <w:spacing w:val="-77"/>
        </w:rPr>
        <w:t xml:space="preserve"> </w:t>
      </w:r>
      <w:r>
        <w:t>K</w:t>
      </w:r>
      <w:r>
        <w:rPr>
          <w:spacing w:val="-3"/>
        </w:rPr>
        <w:t xml:space="preserve"> </w:t>
      </w:r>
      <w:r>
        <w:t>R</w:t>
      </w:r>
      <w:r>
        <w:rPr>
          <w:spacing w:val="1"/>
        </w:rPr>
        <w:t xml:space="preserve"> </w:t>
      </w:r>
      <w:r>
        <w:t>Road,</w:t>
      </w:r>
      <w:r>
        <w:rPr>
          <w:spacing w:val="-3"/>
        </w:rPr>
        <w:t xml:space="preserve"> </w:t>
      </w:r>
      <w:r>
        <w:t>V</w:t>
      </w:r>
      <w:r>
        <w:rPr>
          <w:spacing w:val="1"/>
        </w:rPr>
        <w:t xml:space="preserve"> </w:t>
      </w:r>
      <w:r>
        <w:t>V</w:t>
      </w:r>
      <w:r>
        <w:rPr>
          <w:spacing w:val="-1"/>
        </w:rPr>
        <w:t xml:space="preserve"> </w:t>
      </w:r>
      <w:r>
        <w:t>Pura,</w:t>
      </w:r>
      <w:r>
        <w:rPr>
          <w:spacing w:val="-2"/>
        </w:rPr>
        <w:t xml:space="preserve"> </w:t>
      </w:r>
      <w:r>
        <w:t>Bengaluru-560004</w:t>
      </w:r>
    </w:p>
    <w:p>
      <w:pPr>
        <w:pStyle w:val="8"/>
        <w:rPr>
          <w:b/>
          <w:sz w:val="20"/>
        </w:rPr>
      </w:pPr>
    </w:p>
    <w:p>
      <w:pPr>
        <w:pStyle w:val="8"/>
        <w:spacing w:before="3"/>
        <w:rPr>
          <w:b/>
          <w:sz w:val="25"/>
        </w:rPr>
      </w:pPr>
      <w:r>
        <w:drawing>
          <wp:anchor distT="0" distB="0" distL="0" distR="0" simplePos="0" relativeHeight="251659264" behindDoc="0" locked="0" layoutInCell="1" allowOverlap="1">
            <wp:simplePos x="0" y="0"/>
            <wp:positionH relativeFrom="page">
              <wp:posOffset>3274695</wp:posOffset>
            </wp:positionH>
            <wp:positionV relativeFrom="paragraph">
              <wp:posOffset>208915</wp:posOffset>
            </wp:positionV>
            <wp:extent cx="1192530" cy="109791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34" cstate="print"/>
                    <a:stretch>
                      <a:fillRect/>
                    </a:stretch>
                  </pic:blipFill>
                  <pic:spPr>
                    <a:xfrm>
                      <a:off x="0" y="0"/>
                      <a:ext cx="1192271" cy="1098041"/>
                    </a:xfrm>
                    <a:prstGeom prst="rect">
                      <a:avLst/>
                    </a:prstGeom>
                  </pic:spPr>
                </pic:pic>
              </a:graphicData>
            </a:graphic>
          </wp:anchor>
        </w:drawing>
      </w:r>
    </w:p>
    <w:p>
      <w:pPr>
        <w:pStyle w:val="8"/>
        <w:rPr>
          <w:b/>
          <w:sz w:val="34"/>
        </w:rPr>
      </w:pPr>
    </w:p>
    <w:p>
      <w:pPr>
        <w:pStyle w:val="8"/>
        <w:spacing w:before="9"/>
        <w:rPr>
          <w:b/>
          <w:sz w:val="33"/>
        </w:rPr>
      </w:pPr>
    </w:p>
    <w:p>
      <w:pPr>
        <w:spacing w:before="0"/>
        <w:ind w:left="555" w:right="694" w:firstLine="0"/>
        <w:jc w:val="center"/>
        <w:rPr>
          <w:sz w:val="32"/>
        </w:rPr>
      </w:pPr>
      <w:r>
        <w:rPr>
          <w:sz w:val="32"/>
        </w:rPr>
        <w:t>Mini</w:t>
      </w:r>
      <w:r>
        <w:rPr>
          <w:spacing w:val="-1"/>
          <w:sz w:val="32"/>
        </w:rPr>
        <w:t xml:space="preserve"> </w:t>
      </w:r>
      <w:r>
        <w:rPr>
          <w:sz w:val="32"/>
        </w:rPr>
        <w:t>Project</w:t>
      </w:r>
      <w:r>
        <w:rPr>
          <w:spacing w:val="1"/>
          <w:sz w:val="32"/>
        </w:rPr>
        <w:t xml:space="preserve"> </w:t>
      </w:r>
      <w:r>
        <w:rPr>
          <w:sz w:val="32"/>
        </w:rPr>
        <w:t>Report</w:t>
      </w:r>
      <w:r>
        <w:rPr>
          <w:spacing w:val="-2"/>
          <w:sz w:val="32"/>
        </w:rPr>
        <w:t xml:space="preserve"> </w:t>
      </w:r>
      <w:r>
        <w:rPr>
          <w:sz w:val="32"/>
        </w:rPr>
        <w:t>on</w:t>
      </w:r>
    </w:p>
    <w:p>
      <w:pPr>
        <w:pStyle w:val="3"/>
        <w:spacing w:before="28"/>
        <w:ind w:left="466" w:right="609" w:firstLine="0"/>
        <w:jc w:val="center"/>
      </w:pPr>
      <w:r>
        <w:t>"</w:t>
      </w:r>
      <w:r>
        <w:rPr>
          <w:rFonts w:hint="default"/>
          <w:lang w:val="en-US"/>
        </w:rPr>
        <w:t>AI Chat Bot</w:t>
      </w:r>
      <w:r>
        <w:t>"</w:t>
      </w:r>
    </w:p>
    <w:p>
      <w:pPr>
        <w:spacing w:before="32"/>
        <w:ind w:left="560" w:right="694" w:firstLine="0"/>
        <w:jc w:val="center"/>
        <w:rPr>
          <w:sz w:val="28"/>
        </w:rPr>
      </w:pPr>
      <w:r>
        <w:rPr>
          <w:sz w:val="28"/>
        </w:rPr>
        <w:t>Submitted</w:t>
      </w:r>
      <w:r>
        <w:rPr>
          <w:spacing w:val="-2"/>
          <w:sz w:val="28"/>
        </w:rPr>
        <w:t xml:space="preserve"> </w:t>
      </w:r>
      <w:r>
        <w:rPr>
          <w:sz w:val="28"/>
        </w:rPr>
        <w:t>as</w:t>
      </w:r>
      <w:r>
        <w:rPr>
          <w:spacing w:val="-2"/>
          <w:sz w:val="28"/>
        </w:rPr>
        <w:t xml:space="preserve"> </w:t>
      </w:r>
      <w:r>
        <w:rPr>
          <w:sz w:val="28"/>
        </w:rPr>
        <w:t>Mini</w:t>
      </w:r>
      <w:r>
        <w:rPr>
          <w:spacing w:val="-1"/>
          <w:sz w:val="28"/>
        </w:rPr>
        <w:t xml:space="preserve"> </w:t>
      </w:r>
      <w:r>
        <w:rPr>
          <w:sz w:val="28"/>
        </w:rPr>
        <w:t>Project</w:t>
      </w:r>
      <w:r>
        <w:rPr>
          <w:spacing w:val="-2"/>
          <w:sz w:val="28"/>
        </w:rPr>
        <w:t xml:space="preserve"> </w:t>
      </w:r>
      <w:r>
        <w:rPr>
          <w:sz w:val="28"/>
        </w:rPr>
        <w:t>for</w:t>
      </w:r>
      <w:r>
        <w:rPr>
          <w:spacing w:val="-3"/>
          <w:sz w:val="28"/>
        </w:rPr>
        <w:t xml:space="preserve"> </w:t>
      </w:r>
      <w:r>
        <w:rPr>
          <w:sz w:val="28"/>
        </w:rPr>
        <w:t>the</w:t>
      </w:r>
      <w:r>
        <w:rPr>
          <w:spacing w:val="-1"/>
          <w:sz w:val="28"/>
        </w:rPr>
        <w:t xml:space="preserve"> </w:t>
      </w:r>
      <w:r>
        <w:rPr>
          <w:sz w:val="28"/>
        </w:rPr>
        <w:t>M.Tech</w:t>
      </w:r>
      <w:r>
        <w:rPr>
          <w:spacing w:val="-6"/>
          <w:sz w:val="28"/>
        </w:rPr>
        <w:t xml:space="preserve"> </w:t>
      </w:r>
      <w:r>
        <w:rPr>
          <w:sz w:val="28"/>
        </w:rPr>
        <w:t>Lab</w:t>
      </w:r>
      <w:r>
        <w:rPr>
          <w:spacing w:val="-2"/>
          <w:sz w:val="28"/>
        </w:rPr>
        <w:t xml:space="preserve"> </w:t>
      </w:r>
      <w:r>
        <w:rPr>
          <w:sz w:val="28"/>
        </w:rPr>
        <w:t>Component</w:t>
      </w:r>
      <w:r>
        <w:rPr>
          <w:spacing w:val="-1"/>
          <w:sz w:val="28"/>
        </w:rPr>
        <w:t xml:space="preserve"> </w:t>
      </w:r>
      <w:r>
        <w:rPr>
          <w:sz w:val="28"/>
        </w:rPr>
        <w:t>of</w:t>
      </w:r>
      <w:r>
        <w:rPr>
          <w:spacing w:val="-3"/>
          <w:sz w:val="28"/>
        </w:rPr>
        <w:t xml:space="preserve"> </w:t>
      </w:r>
      <w:r>
        <w:rPr>
          <w:sz w:val="28"/>
        </w:rPr>
        <w:t>IPCC</w:t>
      </w:r>
      <w:r>
        <w:rPr>
          <w:spacing w:val="-2"/>
          <w:sz w:val="28"/>
        </w:rPr>
        <w:t xml:space="preserve"> </w:t>
      </w:r>
      <w:r>
        <w:rPr>
          <w:sz w:val="28"/>
        </w:rPr>
        <w:t>subject</w:t>
      </w:r>
    </w:p>
    <w:p>
      <w:pPr>
        <w:pStyle w:val="8"/>
        <w:spacing w:before="4"/>
        <w:rPr>
          <w:sz w:val="32"/>
        </w:rPr>
      </w:pPr>
    </w:p>
    <w:p>
      <w:pPr>
        <w:pStyle w:val="2"/>
        <w:ind w:left="469" w:right="609"/>
        <w:jc w:val="center"/>
      </w:pPr>
      <w:r>
        <w:t>Artificial</w:t>
      </w:r>
      <w:r>
        <w:rPr>
          <w:spacing w:val="-2"/>
        </w:rPr>
        <w:t xml:space="preserve"> </w:t>
      </w:r>
      <w:r>
        <w:t>Intelligence</w:t>
      </w:r>
      <w:r>
        <w:rPr>
          <w:spacing w:val="-1"/>
        </w:rPr>
        <w:t xml:space="preserve"> </w:t>
      </w:r>
      <w:r>
        <w:t>and</w:t>
      </w:r>
      <w:r>
        <w:rPr>
          <w:spacing w:val="-5"/>
        </w:rPr>
        <w:t xml:space="preserve"> </w:t>
      </w:r>
      <w:r>
        <w:t>Machine</w:t>
      </w:r>
      <w:r>
        <w:rPr>
          <w:spacing w:val="-2"/>
        </w:rPr>
        <w:t xml:space="preserve"> </w:t>
      </w:r>
      <w:r>
        <w:t>Learning</w:t>
      </w:r>
      <w:r>
        <w:rPr>
          <w:spacing w:val="2"/>
        </w:rPr>
        <w:t xml:space="preserve"> </w:t>
      </w:r>
      <w:r>
        <w:t>(22SCS22)</w:t>
      </w:r>
    </w:p>
    <w:p>
      <w:pPr>
        <w:pStyle w:val="8"/>
        <w:spacing w:before="4"/>
        <w:rPr>
          <w:b/>
          <w:sz w:val="37"/>
        </w:rPr>
      </w:pPr>
    </w:p>
    <w:p>
      <w:pPr>
        <w:pStyle w:val="3"/>
        <w:tabs>
          <w:tab w:val="left" w:pos="4996"/>
        </w:tabs>
        <w:spacing w:before="0" w:line="259" w:lineRule="auto"/>
        <w:ind w:left="2837" w:right="2975" w:firstLine="1022"/>
        <w:rPr>
          <w:rFonts w:hint="default"/>
          <w:lang w:val="en-US"/>
        </w:rPr>
      </w:pPr>
      <w:r>
        <w:t>Submitted by</w:t>
      </w:r>
      <w:r>
        <w:rPr>
          <w:spacing w:val="1"/>
        </w:rPr>
        <w:t xml:space="preserve"> </w:t>
      </w:r>
      <w:r>
        <w:rPr>
          <w:rFonts w:hint="default"/>
          <w:lang w:val="en-US"/>
        </w:rPr>
        <w:t>Spoorthy UK</w:t>
      </w:r>
      <w:r>
        <w:tab/>
      </w:r>
      <w:r>
        <w:rPr>
          <w:spacing w:val="-1"/>
        </w:rPr>
        <w:t>1BI22SCS0</w:t>
      </w:r>
      <w:r>
        <w:rPr>
          <w:rFonts w:hint="default"/>
          <w:spacing w:val="-1"/>
          <w:lang w:val="en-US"/>
        </w:rPr>
        <w:t>6</w:t>
      </w:r>
    </w:p>
    <w:p>
      <w:pPr>
        <w:pStyle w:val="8"/>
        <w:rPr>
          <w:b/>
          <w:sz w:val="34"/>
        </w:rPr>
      </w:pPr>
    </w:p>
    <w:p>
      <w:pPr>
        <w:pStyle w:val="8"/>
        <w:spacing w:before="1"/>
        <w:rPr>
          <w:b/>
          <w:sz w:val="35"/>
        </w:rPr>
      </w:pPr>
    </w:p>
    <w:p>
      <w:pPr>
        <w:spacing w:before="0"/>
        <w:ind w:left="560" w:right="694" w:firstLine="0"/>
        <w:jc w:val="center"/>
        <w:rPr>
          <w:rFonts w:hint="default"/>
          <w:sz w:val="32"/>
          <w:lang w:val="en-US"/>
        </w:rPr>
      </w:pPr>
      <w:r>
        <w:rPr>
          <w:sz w:val="32"/>
        </w:rPr>
        <w:t>For</w:t>
      </w:r>
      <w:r>
        <w:rPr>
          <w:spacing w:val="-4"/>
          <w:sz w:val="32"/>
        </w:rPr>
        <w:t xml:space="preserve"> </w:t>
      </w:r>
      <w:r>
        <w:rPr>
          <w:sz w:val="32"/>
        </w:rPr>
        <w:t>academic</w:t>
      </w:r>
      <w:r>
        <w:rPr>
          <w:spacing w:val="-2"/>
          <w:sz w:val="32"/>
        </w:rPr>
        <w:t xml:space="preserve"> </w:t>
      </w:r>
      <w:r>
        <w:rPr>
          <w:sz w:val="32"/>
        </w:rPr>
        <w:t>year</w:t>
      </w:r>
      <w:r>
        <w:rPr>
          <w:spacing w:val="-1"/>
          <w:sz w:val="32"/>
        </w:rPr>
        <w:t xml:space="preserve"> </w:t>
      </w:r>
      <w:r>
        <w:rPr>
          <w:sz w:val="32"/>
        </w:rPr>
        <w:t>202</w:t>
      </w:r>
      <w:r>
        <w:rPr>
          <w:rFonts w:hint="default"/>
          <w:sz w:val="32"/>
          <w:lang w:val="en-US"/>
        </w:rPr>
        <w:t>2</w:t>
      </w:r>
      <w:r>
        <w:rPr>
          <w:sz w:val="32"/>
        </w:rPr>
        <w:t>-2</w:t>
      </w:r>
      <w:r>
        <w:rPr>
          <w:rFonts w:hint="default"/>
          <w:sz w:val="32"/>
          <w:lang w:val="en-US"/>
        </w:rPr>
        <w:t>3</w:t>
      </w:r>
    </w:p>
    <w:p>
      <w:pPr>
        <w:pStyle w:val="8"/>
        <w:rPr>
          <w:sz w:val="34"/>
        </w:rPr>
      </w:pPr>
    </w:p>
    <w:p>
      <w:pPr>
        <w:pStyle w:val="8"/>
        <w:spacing w:before="7"/>
        <w:rPr>
          <w:sz w:val="37"/>
        </w:rPr>
      </w:pPr>
    </w:p>
    <w:p>
      <w:pPr>
        <w:spacing w:before="1" w:line="259" w:lineRule="auto"/>
        <w:ind w:left="3453" w:right="3591" w:firstLine="0"/>
        <w:jc w:val="center"/>
        <w:rPr>
          <w:b/>
          <w:sz w:val="28"/>
        </w:rPr>
      </w:pPr>
      <w:r>
        <w:rPr>
          <w:b/>
          <w:sz w:val="28"/>
        </w:rPr>
        <w:t>Under the guidance of</w:t>
      </w:r>
      <w:r>
        <w:rPr>
          <w:b/>
          <w:spacing w:val="-67"/>
          <w:sz w:val="28"/>
        </w:rPr>
        <w:t xml:space="preserve"> </w:t>
      </w:r>
      <w:r>
        <w:rPr>
          <w:b/>
          <w:sz w:val="28"/>
        </w:rPr>
        <w:t>Dr. M S Bhargavi</w:t>
      </w:r>
      <w:r>
        <w:rPr>
          <w:b/>
          <w:spacing w:val="1"/>
          <w:sz w:val="28"/>
        </w:rPr>
        <w:t xml:space="preserve"> </w:t>
      </w:r>
      <w:r>
        <w:rPr>
          <w:b/>
          <w:sz w:val="28"/>
        </w:rPr>
        <w:t>Associate Professor</w:t>
      </w:r>
      <w:r>
        <w:rPr>
          <w:b/>
          <w:spacing w:val="1"/>
          <w:sz w:val="28"/>
        </w:rPr>
        <w:t xml:space="preserve"> </w:t>
      </w:r>
      <w:r>
        <w:rPr>
          <w:b/>
          <w:sz w:val="28"/>
        </w:rPr>
        <w:t>Dept.</w:t>
      </w:r>
      <w:r>
        <w:rPr>
          <w:b/>
          <w:spacing w:val="-4"/>
          <w:sz w:val="28"/>
        </w:rPr>
        <w:t xml:space="preserve"> </w:t>
      </w:r>
      <w:r>
        <w:rPr>
          <w:b/>
          <w:sz w:val="28"/>
        </w:rPr>
        <w:t>of CSE</w:t>
      </w:r>
    </w:p>
    <w:p>
      <w:pPr>
        <w:spacing w:after="0" w:line="259" w:lineRule="auto"/>
        <w:jc w:val="center"/>
        <w:rPr>
          <w:sz w:val="28"/>
        </w:rPr>
        <w:sectPr>
          <w:headerReference r:id="rId6" w:type="first"/>
          <w:footerReference r:id="rId8" w:type="first"/>
          <w:headerReference r:id="rId5" w:type="default"/>
          <w:footerReference r:id="rId7" w:type="default"/>
          <w:type w:val="continuous"/>
          <w:pgSz w:w="12240" w:h="15840"/>
          <w:pgMar w:top="860" w:right="1200" w:bottom="280" w:left="13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8"/>
        <w:ind w:left="100"/>
        <w:rPr>
          <w:sz w:val="20"/>
        </w:rPr>
      </w:pPr>
      <w:r>
        <w:rPr>
          <w:sz w:val="20"/>
        </w:rPr>
        <w:drawing>
          <wp:inline distT="0" distB="0" distL="0" distR="0">
            <wp:extent cx="6012815" cy="829310"/>
            <wp:effectExtent l="0" t="0" r="0" b="0"/>
            <wp:docPr id="5" name="image1.jpeg" descr="Vtu logo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descr="Vtu logo11"/>
                    <pic:cNvPicPr>
                      <a:picLocks noChangeAspect="1"/>
                    </pic:cNvPicPr>
                  </pic:nvPicPr>
                  <pic:blipFill>
                    <a:blip r:embed="rId33" cstate="print"/>
                    <a:stretch>
                      <a:fillRect/>
                    </a:stretch>
                  </pic:blipFill>
                  <pic:spPr>
                    <a:xfrm>
                      <a:off x="0" y="0"/>
                      <a:ext cx="6013173" cy="829818"/>
                    </a:xfrm>
                    <a:prstGeom prst="rect">
                      <a:avLst/>
                    </a:prstGeom>
                  </pic:spPr>
                </pic:pic>
              </a:graphicData>
            </a:graphic>
          </wp:inline>
        </w:drawing>
      </w:r>
    </w:p>
    <w:p>
      <w:pPr>
        <w:pStyle w:val="8"/>
        <w:rPr>
          <w:b/>
          <w:sz w:val="20"/>
        </w:rPr>
      </w:pPr>
    </w:p>
    <w:p>
      <w:pPr>
        <w:pStyle w:val="8"/>
        <w:spacing w:before="7"/>
        <w:rPr>
          <w:b/>
          <w:sz w:val="28"/>
        </w:rPr>
      </w:pPr>
    </w:p>
    <w:p>
      <w:pPr>
        <w:pStyle w:val="2"/>
        <w:spacing w:before="84"/>
        <w:ind w:left="2164"/>
      </w:pPr>
      <w:r>
        <w:t>Bangalore</w:t>
      </w:r>
      <w:r>
        <w:rPr>
          <w:spacing w:val="1"/>
        </w:rPr>
        <w:t xml:space="preserve"> </w:t>
      </w:r>
      <w:r>
        <w:t>Institute of Technology</w:t>
      </w:r>
    </w:p>
    <w:p>
      <w:pPr>
        <w:pStyle w:val="3"/>
        <w:spacing w:before="61" w:line="276" w:lineRule="auto"/>
        <w:ind w:left="2032" w:right="1094" w:hanging="1572"/>
      </w:pPr>
      <w:r>
        <w:t>M.Tech,</w:t>
      </w:r>
      <w:r>
        <w:rPr>
          <w:spacing w:val="-3"/>
        </w:rPr>
        <w:t xml:space="preserve"> </w:t>
      </w:r>
      <w:r>
        <w:t>Department</w:t>
      </w:r>
      <w:r>
        <w:rPr>
          <w:spacing w:val="-5"/>
        </w:rPr>
        <w:t xml:space="preserve"> </w:t>
      </w:r>
      <w:r>
        <w:t>of</w:t>
      </w:r>
      <w:r>
        <w:rPr>
          <w:spacing w:val="-2"/>
        </w:rPr>
        <w:t xml:space="preserve"> </w:t>
      </w:r>
      <w:r>
        <w:t>Computer</w:t>
      </w:r>
      <w:r>
        <w:rPr>
          <w:spacing w:val="-2"/>
        </w:rPr>
        <w:t xml:space="preserve"> </w:t>
      </w:r>
      <w:r>
        <w:t>Science</w:t>
      </w:r>
      <w:r>
        <w:rPr>
          <w:spacing w:val="-3"/>
        </w:rPr>
        <w:t xml:space="preserve"> </w:t>
      </w:r>
      <w:r>
        <w:t>and</w:t>
      </w:r>
      <w:r>
        <w:rPr>
          <w:spacing w:val="-1"/>
        </w:rPr>
        <w:t xml:space="preserve"> </w:t>
      </w:r>
      <w:r>
        <w:t>Engineering</w:t>
      </w:r>
      <w:r>
        <w:rPr>
          <w:spacing w:val="-77"/>
        </w:rPr>
        <w:t xml:space="preserve"> </w:t>
      </w:r>
      <w:r>
        <w:t>K</w:t>
      </w:r>
      <w:r>
        <w:rPr>
          <w:spacing w:val="-3"/>
        </w:rPr>
        <w:t xml:space="preserve"> </w:t>
      </w:r>
      <w:r>
        <w:t>R</w:t>
      </w:r>
      <w:r>
        <w:rPr>
          <w:spacing w:val="1"/>
        </w:rPr>
        <w:t xml:space="preserve"> </w:t>
      </w:r>
      <w:r>
        <w:t>Road,</w:t>
      </w:r>
      <w:r>
        <w:rPr>
          <w:spacing w:val="-3"/>
        </w:rPr>
        <w:t xml:space="preserve"> </w:t>
      </w:r>
      <w:r>
        <w:t>V</w:t>
      </w:r>
      <w:r>
        <w:rPr>
          <w:spacing w:val="1"/>
        </w:rPr>
        <w:t xml:space="preserve"> </w:t>
      </w:r>
      <w:r>
        <w:t>V Pura,</w:t>
      </w:r>
      <w:r>
        <w:rPr>
          <w:spacing w:val="-3"/>
        </w:rPr>
        <w:t xml:space="preserve"> </w:t>
      </w:r>
      <w:r>
        <w:t>Bengaluru-560004</w:t>
      </w:r>
    </w:p>
    <w:p>
      <w:pPr>
        <w:pStyle w:val="8"/>
        <w:spacing w:before="6"/>
        <w:rPr>
          <w:b/>
          <w:sz w:val="19"/>
        </w:rPr>
      </w:pPr>
      <w:r>
        <w:drawing>
          <wp:anchor distT="0" distB="0" distL="0" distR="0" simplePos="0" relativeHeight="251660288" behindDoc="0" locked="0" layoutInCell="1" allowOverlap="1">
            <wp:simplePos x="0" y="0"/>
            <wp:positionH relativeFrom="page">
              <wp:posOffset>3286125</wp:posOffset>
            </wp:positionH>
            <wp:positionV relativeFrom="paragraph">
              <wp:posOffset>167005</wp:posOffset>
            </wp:positionV>
            <wp:extent cx="1283335" cy="1197610"/>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34" cstate="print"/>
                    <a:stretch>
                      <a:fillRect/>
                    </a:stretch>
                  </pic:blipFill>
                  <pic:spPr>
                    <a:xfrm>
                      <a:off x="0" y="0"/>
                      <a:ext cx="1283597" cy="1197864"/>
                    </a:xfrm>
                    <a:prstGeom prst="rect">
                      <a:avLst/>
                    </a:prstGeom>
                  </pic:spPr>
                </pic:pic>
              </a:graphicData>
            </a:graphic>
          </wp:anchor>
        </w:drawing>
      </w:r>
    </w:p>
    <w:p>
      <w:pPr>
        <w:pStyle w:val="8"/>
        <w:spacing w:before="7"/>
        <w:rPr>
          <w:b/>
          <w:sz w:val="49"/>
        </w:rPr>
      </w:pPr>
    </w:p>
    <w:p>
      <w:pPr>
        <w:spacing w:before="0"/>
        <w:ind w:left="469" w:right="609" w:firstLine="0"/>
        <w:jc w:val="center"/>
        <w:rPr>
          <w:b/>
          <w:sz w:val="24"/>
        </w:rPr>
      </w:pPr>
      <w:r>
        <w:rPr>
          <w:b/>
          <w:sz w:val="24"/>
          <w:u w:val="thick"/>
        </w:rPr>
        <w:t>LABORATORY</w:t>
      </w:r>
      <w:r>
        <w:rPr>
          <w:b/>
          <w:spacing w:val="-2"/>
          <w:sz w:val="24"/>
          <w:u w:val="thick"/>
        </w:rPr>
        <w:t xml:space="preserve"> </w:t>
      </w:r>
      <w:r>
        <w:rPr>
          <w:b/>
          <w:sz w:val="24"/>
          <w:u w:val="thick"/>
        </w:rPr>
        <w:t>CERTIFICATE</w:t>
      </w:r>
    </w:p>
    <w:p>
      <w:pPr>
        <w:pStyle w:val="8"/>
        <w:rPr>
          <w:b/>
          <w:sz w:val="20"/>
        </w:rPr>
      </w:pPr>
    </w:p>
    <w:p>
      <w:pPr>
        <w:pStyle w:val="8"/>
        <w:spacing w:before="1"/>
        <w:rPr>
          <w:b/>
          <w:sz w:val="28"/>
        </w:rPr>
      </w:pPr>
    </w:p>
    <w:p>
      <w:pPr>
        <w:spacing w:before="88" w:line="360" w:lineRule="auto"/>
        <w:ind w:left="100" w:right="236" w:firstLine="0"/>
        <w:jc w:val="both"/>
        <w:rPr>
          <w:sz w:val="26"/>
        </w:rPr>
      </w:pPr>
      <w:r>
        <w:rPr>
          <w:sz w:val="26"/>
        </w:rPr>
        <w:t xml:space="preserve">This is to certify that Ms. </w:t>
      </w:r>
      <w:r>
        <w:rPr>
          <w:rFonts w:hint="default"/>
          <w:sz w:val="26"/>
          <w:lang w:val="en-US"/>
        </w:rPr>
        <w:t>Spoorthy UK</w:t>
      </w:r>
      <w:r>
        <w:rPr>
          <w:spacing w:val="1"/>
          <w:sz w:val="26"/>
        </w:rPr>
        <w:t xml:space="preserve"> </w:t>
      </w:r>
      <w:r>
        <w:rPr>
          <w:sz w:val="26"/>
        </w:rPr>
        <w:t>bearing USN 1BI22SCS05 of II semester M.Tech,</w:t>
      </w:r>
      <w:r>
        <w:rPr>
          <w:spacing w:val="1"/>
          <w:sz w:val="26"/>
        </w:rPr>
        <w:t xml:space="preserve"> </w:t>
      </w:r>
      <w:r>
        <w:rPr>
          <w:sz w:val="26"/>
        </w:rPr>
        <w:t>Computer Science &amp; Engineering has satisfactorily completed the Mini Project for the</w:t>
      </w:r>
      <w:r>
        <w:rPr>
          <w:spacing w:val="1"/>
          <w:sz w:val="26"/>
        </w:rPr>
        <w:t xml:space="preserve"> </w:t>
      </w:r>
      <w:r>
        <w:rPr>
          <w:sz w:val="26"/>
        </w:rPr>
        <w:t xml:space="preserve">M.Tech Lab Component of IPCC subject </w:t>
      </w:r>
      <w:r>
        <w:rPr>
          <w:b/>
          <w:sz w:val="26"/>
        </w:rPr>
        <w:t>Artificial Intelligence and Machine Learning</w:t>
      </w:r>
      <w:r>
        <w:rPr>
          <w:b/>
          <w:spacing w:val="-62"/>
          <w:sz w:val="26"/>
        </w:rPr>
        <w:t xml:space="preserve"> </w:t>
      </w:r>
      <w:r>
        <w:rPr>
          <w:b/>
          <w:sz w:val="26"/>
        </w:rPr>
        <w:t xml:space="preserve">(22SCS22) </w:t>
      </w:r>
      <w:r>
        <w:rPr>
          <w:sz w:val="26"/>
        </w:rPr>
        <w:t>prescribed by the Visvesvaraya Technological University for the year 2022 -</w:t>
      </w:r>
      <w:r>
        <w:rPr>
          <w:spacing w:val="1"/>
          <w:sz w:val="26"/>
        </w:rPr>
        <w:t xml:space="preserve"> </w:t>
      </w:r>
      <w:r>
        <w:rPr>
          <w:sz w:val="26"/>
        </w:rPr>
        <w:t>2023</w:t>
      </w:r>
      <w:r>
        <w:rPr>
          <w:spacing w:val="-2"/>
          <w:sz w:val="26"/>
        </w:rPr>
        <w:t xml:space="preserve"> </w:t>
      </w:r>
      <w:r>
        <w:rPr>
          <w:sz w:val="26"/>
        </w:rPr>
        <w:t>.</w:t>
      </w:r>
    </w:p>
    <w:p>
      <w:pPr>
        <w:pStyle w:val="8"/>
        <w:rPr>
          <w:sz w:val="20"/>
        </w:rPr>
      </w:pPr>
    </w:p>
    <w:p>
      <w:pPr>
        <w:pStyle w:val="8"/>
        <w:rPr>
          <w:sz w:val="20"/>
        </w:rPr>
      </w:pPr>
    </w:p>
    <w:p>
      <w:pPr>
        <w:pStyle w:val="8"/>
        <w:spacing w:before="3"/>
        <w:rPr>
          <w:sz w:val="18"/>
        </w:rPr>
      </w:pPr>
      <w:r>
        <w:pict>
          <v:group id="_x0000_s1026" o:spid="_x0000_s1026" o:spt="203" style="position:absolute;left:0pt;margin-left:249.35pt;margin-top:12.5pt;height:112.5pt;width:102.75pt;mso-position-horizontal-relative:page;mso-wrap-distance-bottom:0pt;mso-wrap-distance-top:0pt;z-index:-251634688;mso-width-relative:page;mso-height-relative:page;" coordorigin="4988,250" coordsize="2055,2250">
            <o:lock v:ext="edit"/>
            <v:rect id="_x0000_s1027" o:spid="_x0000_s1027" o:spt="1" style="position:absolute;left:4995;top:257;height:2235;width:2040;" filled="f" stroked="t" coordsize="21600,21600">
              <v:path/>
              <v:fill on="f" focussize="0,0"/>
              <v:stroke color="#000000"/>
              <v:imagedata o:title=""/>
              <o:lock v:ext="edit"/>
            </v:rect>
            <v:shape id="_x0000_s1028" o:spid="_x0000_s1028" o:spt="75" type="#_x0000_t75" style="position:absolute;left:5396;top:1438;height:980;width:1450;" filled="f" stroked="f" coordsize="21600,21600">
              <v:path/>
              <v:fill on="f" focussize="0,0"/>
              <v:stroke on="f"/>
              <v:imagedata r:id="rId35" o:title=""/>
              <o:lock v:ext="edit" aspectratio="t"/>
            </v:shape>
            <v:shape id="_x0000_s1029" o:spid="_x0000_s1029" o:spt="202" type="#_x0000_t202" style="position:absolute;left:4995;top:1341;height:1152;width:2040;" filled="f" stroked="t" coordsize="21600,21600">
              <v:path/>
              <v:fill on="f" focussize="0,0"/>
              <v:stroke color="#000000"/>
              <v:imagedata o:title=""/>
              <o:lock v:ext="edit"/>
              <v:textbox inset="0mm,0mm,0mm,0mm">
                <w:txbxContent>
                  <w:p>
                    <w:pPr>
                      <w:spacing w:before="176"/>
                      <w:ind w:left="856" w:right="0" w:firstLine="0"/>
                      <w:jc w:val="left"/>
                      <w:rPr>
                        <w:rFonts w:ascii="Calibri"/>
                        <w:sz w:val="52"/>
                      </w:rPr>
                    </w:pPr>
                    <w:r>
                      <w:rPr>
                        <w:rFonts w:ascii="Calibri"/>
                        <w:sz w:val="52"/>
                      </w:rPr>
                      <w:t>10</w:t>
                    </w:r>
                  </w:p>
                </w:txbxContent>
              </v:textbox>
            </v:shape>
            <w10:wrap type="topAndBottom"/>
          </v:group>
        </w:pict>
      </w:r>
    </w:p>
    <w:p>
      <w:pPr>
        <w:pStyle w:val="8"/>
        <w:rPr>
          <w:sz w:val="28"/>
        </w:rPr>
      </w:pPr>
    </w:p>
    <w:p>
      <w:pPr>
        <w:pStyle w:val="8"/>
        <w:rPr>
          <w:sz w:val="28"/>
        </w:rPr>
      </w:pPr>
    </w:p>
    <w:p>
      <w:pPr>
        <w:spacing w:before="187"/>
        <w:ind w:left="6250" w:right="0" w:firstLine="0"/>
        <w:jc w:val="left"/>
        <w:rPr>
          <w:b/>
          <w:sz w:val="24"/>
        </w:rPr>
      </w:pPr>
      <w:r>
        <w:rPr>
          <w:b/>
          <w:sz w:val="24"/>
        </w:rPr>
        <w:t>Signature</w:t>
      </w:r>
      <w:r>
        <w:rPr>
          <w:b/>
          <w:spacing w:val="-3"/>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staff</w:t>
      </w:r>
      <w:r>
        <w:rPr>
          <w:b/>
          <w:spacing w:val="-1"/>
          <w:sz w:val="24"/>
        </w:rPr>
        <w:t xml:space="preserve"> </w:t>
      </w:r>
      <w:r>
        <w:rPr>
          <w:b/>
          <w:sz w:val="24"/>
        </w:rPr>
        <w:t>In-charge</w:t>
      </w:r>
    </w:p>
    <w:p>
      <w:pPr>
        <w:spacing w:after="0"/>
        <w:jc w:val="left"/>
        <w:rPr>
          <w:sz w:val="24"/>
        </w:rPr>
        <w:sectPr>
          <w:pgSz w:w="12240" w:h="15840"/>
          <w:pgMar w:top="860" w:right="1200" w:bottom="280" w:left="13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8"/>
        <w:rPr>
          <w:b/>
          <w:sz w:val="20"/>
        </w:rPr>
      </w:pPr>
    </w:p>
    <w:p>
      <w:pPr>
        <w:pStyle w:val="2"/>
        <w:ind w:left="201"/>
        <w:rPr>
          <w:rFonts w:hint="default"/>
          <w:b/>
          <w:spacing w:val="-5"/>
          <w:sz w:val="32"/>
          <w:lang w:val="en-US"/>
        </w:rPr>
      </w:pPr>
      <w:r>
        <w:rPr>
          <w:b/>
          <w:sz w:val="32"/>
        </w:rPr>
        <w:t>CHAPTER</w:t>
      </w:r>
      <w:r>
        <w:rPr>
          <w:b/>
          <w:spacing w:val="-5"/>
          <w:sz w:val="32"/>
        </w:rPr>
        <w:t xml:space="preserve"> </w:t>
      </w:r>
      <w:r>
        <w:rPr>
          <w:rFonts w:hint="default"/>
          <w:b/>
          <w:spacing w:val="-5"/>
          <w:sz w:val="32"/>
          <w:lang w:val="en-US"/>
        </w:rPr>
        <w:t xml:space="preserve">1 </w:t>
      </w:r>
    </w:p>
    <w:p>
      <w:pPr>
        <w:pStyle w:val="2"/>
        <w:ind w:left="201" w:firstLine="1436" w:firstLineChars="0"/>
        <w:rPr>
          <w:rFonts w:hint="default"/>
          <w:lang w:val="en-US"/>
        </w:rPr>
      </w:pPr>
    </w:p>
    <w:p>
      <w:pPr>
        <w:pStyle w:val="2"/>
        <w:ind w:left="0" w:leftChars="0" w:firstLine="0" w:firstLineChars="0"/>
        <w:jc w:val="center"/>
        <w:rPr>
          <w:rFonts w:hint="default"/>
          <w:lang w:val="en-US"/>
        </w:rPr>
      </w:pPr>
      <w:r>
        <w:rPr>
          <w:rFonts w:hint="default"/>
          <w:lang w:val="en-US"/>
        </w:rPr>
        <w:t>INTRODUCTION</w:t>
      </w:r>
    </w:p>
    <w:p>
      <w:pPr>
        <w:pStyle w:val="13"/>
        <w:numPr>
          <w:ilvl w:val="1"/>
          <w:numId w:val="1"/>
        </w:numPr>
        <w:tabs>
          <w:tab w:val="left" w:pos="682"/>
        </w:tabs>
        <w:spacing w:before="77" w:after="0" w:line="240" w:lineRule="auto"/>
        <w:ind w:left="681" w:right="0" w:hanging="481"/>
        <w:jc w:val="left"/>
        <w:rPr>
          <w:b/>
          <w:sz w:val="20"/>
        </w:rPr>
      </w:pPr>
      <w:r>
        <w:rPr>
          <w:rFonts w:hint="default"/>
          <w:b/>
          <w:sz w:val="32"/>
          <w:lang w:val="en-US"/>
        </w:rPr>
        <w:t>Overview</w:t>
      </w:r>
    </w:p>
    <w:p>
      <w:pPr>
        <w:pStyle w:val="8"/>
        <w:spacing w:before="10"/>
        <w:rPr>
          <w:b/>
          <w:sz w:val="14"/>
        </w:rPr>
      </w:pPr>
    </w:p>
    <w:p>
      <w:pPr>
        <w:pStyle w:val="8"/>
        <w:spacing w:before="90" w:line="360" w:lineRule="auto"/>
        <w:ind w:left="201" w:right="533"/>
        <w:jc w:val="both"/>
      </w:pPr>
      <w:r>
        <w:rPr>
          <w:rFonts w:hint="default"/>
          <w:spacing w:val="1"/>
        </w:rPr>
        <w:t>An AI chatbot project involves creating a computer program that can simulate human-like conversations with users using natural language processing and artificial intelligence techniques. This encompasses defining project goals, selecting a technology stack, collecting and preparing training data, implementing natural language understanding, designing dialogue management systems, developing response generation algorithms, training machine learning models, integrating with messaging platforms, ensuring a good user experience, rigorous testing, deployment, ongoing monitoring, and maintenance, while also addressing security, scalability, documentation, and ethical considerations to create a functional and user-friendly chatbot system.</w:t>
      </w:r>
    </w:p>
    <w:p>
      <w:pPr>
        <w:pStyle w:val="5"/>
        <w:spacing w:before="74"/>
        <w:ind w:left="201"/>
      </w:pPr>
      <w:r>
        <w:t>Introduction</w:t>
      </w:r>
    </w:p>
    <w:p>
      <w:pPr>
        <w:pStyle w:val="8"/>
        <w:spacing w:before="215" w:line="360" w:lineRule="auto"/>
        <w:ind w:left="201" w:right="530"/>
        <w:jc w:val="both"/>
        <w:rPr>
          <w:rFonts w:hint="default"/>
        </w:rPr>
      </w:pPr>
      <w:r>
        <w:rPr>
          <w:rFonts w:hint="default"/>
        </w:rPr>
        <w:t xml:space="preserve">The project aims to develop an intelligent AI chatbot system that leverages cutting-edge natural language processing and machine learning techniques to facilitate dynamic and meaningful interactions between users and the bot. This chatbot, designed to operate seamlessly on multiple messaging platforms, intends to provide a diverse range of functionalities, including answering user inquiries, assisting with tasks, and engaging in engaging and contextually relevant conversations. Through meticulous data collection, training, and ongoing refinement, the project strives to create a versatile and user-centric chatbot that enhances user experiences, promotes accessibility to information, and exemplifies the potential of AI-driven conversational agents in various domains.In today's digital age, chatbots have emerged as powerful tools for businesses and individuals alike, offering 24/7 accessibility and automated assistance. This project recognizes the growing demand for intelligent chatbots that can seamlessly understand and respond to user queries with nuance and accuracy. Leveraging state-of-the-art natural language processing models and sophisticated dialogue management systems, our chatbot aspires to provide users with a personalized and engaging experience. Whether it's answering customer inquiries, assisting with online transactions, or offering </w:t>
      </w:r>
    </w:p>
    <w:p>
      <w:pPr>
        <w:pStyle w:val="8"/>
        <w:spacing w:before="215" w:line="360" w:lineRule="auto"/>
        <w:ind w:left="201" w:right="530"/>
        <w:jc w:val="both"/>
        <w:rPr>
          <w:rFonts w:hint="default"/>
        </w:rPr>
      </w:pPr>
    </w:p>
    <w:p>
      <w:pPr>
        <w:pStyle w:val="8"/>
        <w:spacing w:before="215" w:line="360" w:lineRule="auto"/>
        <w:ind w:left="201" w:right="530"/>
        <w:jc w:val="both"/>
        <w:rPr>
          <w:rFonts w:hint="default"/>
        </w:rPr>
      </w:pPr>
    </w:p>
    <w:p>
      <w:pPr>
        <w:pStyle w:val="8"/>
        <w:spacing w:before="215" w:line="360" w:lineRule="auto"/>
        <w:ind w:left="201" w:right="530"/>
        <w:jc w:val="both"/>
        <w:rPr>
          <w:rFonts w:hint="default"/>
        </w:rPr>
      </w:pPr>
      <w:r>
        <w:rPr>
          <w:rFonts w:hint="default"/>
        </w:rPr>
        <w:t>entertainment and information, our chatbot seeks to be a versatile and adaptable conversational agent that adapts to user needs. Continuous learning and improvement, along with a strong commitment to data privacy and ethical AI, are central to the project's core values, ensuring a chatbot that not only meets but exceeds user expectations in an ever-evolving digital landscape.</w:t>
      </w:r>
    </w:p>
    <w:p>
      <w:pPr>
        <w:pStyle w:val="13"/>
        <w:numPr>
          <w:ilvl w:val="1"/>
          <w:numId w:val="1"/>
        </w:numPr>
        <w:tabs>
          <w:tab w:val="left" w:pos="682"/>
        </w:tabs>
        <w:spacing w:before="77" w:after="0" w:line="240" w:lineRule="auto"/>
        <w:ind w:left="681" w:right="0" w:hanging="481"/>
        <w:jc w:val="left"/>
        <w:rPr>
          <w:b/>
          <w:sz w:val="32"/>
        </w:rPr>
      </w:pPr>
      <w:r>
        <w:rPr>
          <w:b/>
          <w:sz w:val="32"/>
        </w:rPr>
        <w:t>Scope</w:t>
      </w:r>
    </w:p>
    <w:p>
      <w:pPr>
        <w:pStyle w:val="8"/>
        <w:spacing w:before="6" w:line="360" w:lineRule="auto"/>
        <w:ind w:left="201" w:right="676"/>
        <w:jc w:val="both"/>
        <w:rPr>
          <w:rFonts w:hint="default"/>
        </w:rPr>
      </w:pPr>
      <w:r>
        <w:t>The</w:t>
      </w:r>
      <w:r>
        <w:rPr>
          <w:rFonts w:hint="default"/>
        </w:rPr>
        <w:t>The scope of an AI chatbot project can vary widely depending on its intended purpose and complexity. Here's a general scope breakdown for such a project:</w:t>
      </w:r>
    </w:p>
    <w:p>
      <w:pPr>
        <w:pStyle w:val="8"/>
        <w:spacing w:before="6" w:line="360" w:lineRule="auto"/>
        <w:ind w:left="201" w:right="676"/>
        <w:jc w:val="both"/>
        <w:rPr>
          <w:rFonts w:hint="default"/>
          <w:b/>
          <w:bCs/>
        </w:rPr>
      </w:pPr>
      <w:r>
        <w:rPr>
          <w:rFonts w:hint="default"/>
          <w:b/>
          <w:bCs/>
        </w:rPr>
        <w:t>Functional Scope:</w:t>
      </w:r>
    </w:p>
    <w:p>
      <w:pPr>
        <w:pStyle w:val="8"/>
        <w:spacing w:before="6" w:line="360" w:lineRule="auto"/>
        <w:ind w:left="201" w:right="676"/>
        <w:jc w:val="both"/>
        <w:rPr>
          <w:rFonts w:hint="default"/>
        </w:rPr>
      </w:pPr>
      <w:r>
        <w:rPr>
          <w:rFonts w:hint="default"/>
          <w:b/>
          <w:bCs/>
        </w:rPr>
        <w:t>User Interaction:</w:t>
      </w:r>
      <w:r>
        <w:rPr>
          <w:rFonts w:hint="default"/>
        </w:rPr>
        <w:t xml:space="preserve"> Define the types of user interactions the chatbot will support. This could include answering questions, providing recommendations, handling transactions, or engaging in casual conversations.</w:t>
      </w:r>
    </w:p>
    <w:p>
      <w:pPr>
        <w:pStyle w:val="8"/>
        <w:spacing w:before="6" w:line="360" w:lineRule="auto"/>
        <w:ind w:left="201" w:right="676"/>
        <w:jc w:val="both"/>
        <w:rPr>
          <w:rFonts w:hint="default"/>
        </w:rPr>
      </w:pPr>
      <w:r>
        <w:rPr>
          <w:rFonts w:hint="default"/>
          <w:b/>
          <w:bCs/>
        </w:rPr>
        <w:t>Domain Specificity:</w:t>
      </w:r>
      <w:r>
        <w:rPr>
          <w:rFonts w:hint="default"/>
        </w:rPr>
        <w:t xml:space="preserve"> Determine the scope of knowledge or expertise the chatbot will have. Is it a general-purpose chatbot or specialized for a specific industry or task?</w:t>
      </w:r>
    </w:p>
    <w:p>
      <w:pPr>
        <w:pStyle w:val="8"/>
        <w:spacing w:before="6" w:line="360" w:lineRule="auto"/>
        <w:ind w:left="201" w:right="676"/>
        <w:jc w:val="both"/>
        <w:rPr>
          <w:rFonts w:hint="default"/>
        </w:rPr>
      </w:pPr>
      <w:r>
        <w:rPr>
          <w:rFonts w:hint="default"/>
          <w:b/>
          <w:bCs/>
        </w:rPr>
        <w:t>Multilingual Support:</w:t>
      </w:r>
      <w:r>
        <w:rPr>
          <w:rFonts w:hint="default"/>
        </w:rPr>
        <w:t xml:space="preserve"> Specify if the chatbot should support multiple languages.</w:t>
      </w:r>
    </w:p>
    <w:p>
      <w:pPr>
        <w:pStyle w:val="8"/>
        <w:spacing w:before="6" w:line="360" w:lineRule="auto"/>
        <w:ind w:left="201" w:right="676"/>
        <w:jc w:val="both"/>
        <w:rPr>
          <w:rFonts w:hint="default"/>
        </w:rPr>
      </w:pPr>
      <w:r>
        <w:rPr>
          <w:rFonts w:hint="default"/>
          <w:b/>
          <w:bCs/>
        </w:rPr>
        <w:t>Integration:</w:t>
      </w:r>
      <w:r>
        <w:rPr>
          <w:rFonts w:hint="default"/>
        </w:rPr>
        <w:t xml:space="preserve"> Identify which platforms or applications the chatbot will integrate with, such as websites, messaging apps, or internal systems.</w:t>
      </w:r>
    </w:p>
    <w:p>
      <w:pPr>
        <w:pStyle w:val="8"/>
        <w:spacing w:before="6" w:line="360" w:lineRule="auto"/>
        <w:ind w:left="201" w:right="676"/>
        <w:jc w:val="both"/>
        <w:rPr>
          <w:rFonts w:hint="default"/>
        </w:rPr>
      </w:pPr>
      <w:r>
        <w:rPr>
          <w:rFonts w:hint="default"/>
          <w:b/>
          <w:bCs/>
        </w:rPr>
        <w:t>Technical Scope:</w:t>
      </w:r>
    </w:p>
    <w:p>
      <w:pPr>
        <w:pStyle w:val="8"/>
        <w:spacing w:before="6" w:line="360" w:lineRule="auto"/>
        <w:ind w:left="201" w:right="676"/>
        <w:jc w:val="both"/>
        <w:rPr>
          <w:rFonts w:hint="default"/>
        </w:rPr>
      </w:pPr>
      <w:r>
        <w:rPr>
          <w:rFonts w:hint="default"/>
          <w:b/>
          <w:bCs/>
        </w:rPr>
        <w:t>NLP and Machine Learning:</w:t>
      </w:r>
      <w:r>
        <w:rPr>
          <w:rFonts w:hint="default"/>
        </w:rPr>
        <w:t xml:space="preserve"> Detail the natural language processing (NLP) techniques and machine learning models you'll use for understanding and generating text.</w:t>
      </w:r>
    </w:p>
    <w:p>
      <w:pPr>
        <w:pStyle w:val="8"/>
        <w:spacing w:before="6" w:line="360" w:lineRule="auto"/>
        <w:ind w:left="201" w:right="676"/>
        <w:jc w:val="both"/>
        <w:rPr>
          <w:rFonts w:hint="default"/>
        </w:rPr>
      </w:pPr>
      <w:r>
        <w:rPr>
          <w:rFonts w:hint="default"/>
          <w:b/>
          <w:bCs/>
        </w:rPr>
        <w:t>Data Storage:</w:t>
      </w:r>
      <w:r>
        <w:rPr>
          <w:rFonts w:hint="default"/>
        </w:rPr>
        <w:t xml:space="preserve"> Specify where user interactions and data will be stored and how they will be managed.</w:t>
      </w:r>
    </w:p>
    <w:p>
      <w:pPr>
        <w:pStyle w:val="8"/>
        <w:spacing w:before="6" w:line="360" w:lineRule="auto"/>
        <w:ind w:left="201" w:right="676"/>
        <w:jc w:val="both"/>
        <w:rPr>
          <w:rFonts w:hint="default"/>
        </w:rPr>
      </w:pPr>
      <w:r>
        <w:rPr>
          <w:rFonts w:hint="default"/>
          <w:b/>
          <w:bCs/>
        </w:rPr>
        <w:t>Scalability:</w:t>
      </w:r>
      <w:r>
        <w:rPr>
          <w:rFonts w:hint="default"/>
        </w:rPr>
        <w:t xml:space="preserve"> Consider how the chatbot will handle a growing user base and increased interactions over time.</w:t>
      </w:r>
    </w:p>
    <w:p>
      <w:pPr>
        <w:pStyle w:val="8"/>
        <w:spacing w:before="6" w:line="360" w:lineRule="auto"/>
        <w:ind w:left="201" w:right="676"/>
        <w:jc w:val="both"/>
        <w:rPr>
          <w:rFonts w:hint="default"/>
        </w:rPr>
      </w:pPr>
      <w:r>
        <w:rPr>
          <w:rFonts w:hint="default"/>
          <w:b/>
          <w:bCs/>
        </w:rPr>
        <w:t xml:space="preserve">Security: </w:t>
      </w:r>
      <w:r>
        <w:rPr>
          <w:rFonts w:hint="default"/>
        </w:rPr>
        <w:t>Define the security measures to protect user data and the chatbot itself from malicious activities.</w:t>
      </w:r>
    </w:p>
    <w:p>
      <w:pPr>
        <w:pStyle w:val="8"/>
        <w:spacing w:before="6" w:line="360" w:lineRule="auto"/>
        <w:ind w:left="201" w:right="676"/>
        <w:jc w:val="both"/>
        <w:rPr>
          <w:rFonts w:hint="default"/>
        </w:rPr>
      </w:pPr>
      <w:r>
        <w:rPr>
          <w:rFonts w:hint="default"/>
          <w:b/>
          <w:bCs/>
        </w:rPr>
        <w:t>User Experience (UX) Scope:</w:t>
      </w:r>
    </w:p>
    <w:p>
      <w:pPr>
        <w:pStyle w:val="8"/>
        <w:spacing w:before="6" w:line="360" w:lineRule="auto"/>
        <w:ind w:left="201" w:right="676"/>
        <w:jc w:val="both"/>
        <w:rPr>
          <w:rFonts w:hint="default"/>
        </w:rPr>
      </w:pPr>
      <w:r>
        <w:rPr>
          <w:rFonts w:hint="default"/>
          <w:b/>
          <w:bCs/>
        </w:rPr>
        <w:t xml:space="preserve">User Interface: </w:t>
      </w:r>
      <w:r>
        <w:rPr>
          <w:rFonts w:hint="default"/>
        </w:rPr>
        <w:t>If the chatbot has a graphical interface, outline its design and features.</w:t>
      </w:r>
    </w:p>
    <w:p>
      <w:pPr>
        <w:pStyle w:val="8"/>
        <w:spacing w:before="6" w:line="360" w:lineRule="auto"/>
        <w:ind w:left="201" w:right="676"/>
        <w:jc w:val="both"/>
        <w:rPr>
          <w:rFonts w:hint="default"/>
        </w:rPr>
      </w:pPr>
      <w:r>
        <w:rPr>
          <w:rFonts w:hint="default"/>
        </w:rPr>
        <w:t>Personalization: Decide if the chatbot will offer personalized experiences based on user history and preferences.</w:t>
      </w:r>
    </w:p>
    <w:p>
      <w:pPr>
        <w:pStyle w:val="8"/>
        <w:spacing w:before="6" w:line="360" w:lineRule="auto"/>
        <w:ind w:left="201" w:right="676"/>
        <w:jc w:val="both"/>
        <w:rPr>
          <w:rFonts w:hint="default"/>
          <w:b/>
          <w:bCs/>
        </w:rPr>
      </w:pPr>
    </w:p>
    <w:p>
      <w:pPr>
        <w:pStyle w:val="8"/>
        <w:spacing w:before="6" w:line="360" w:lineRule="auto"/>
        <w:ind w:left="201" w:right="676"/>
        <w:jc w:val="both"/>
        <w:rPr>
          <w:rFonts w:hint="default"/>
        </w:rPr>
      </w:pPr>
      <w:r>
        <w:rPr>
          <w:rFonts w:hint="default"/>
          <w:b/>
          <w:bCs/>
        </w:rPr>
        <w:t>Testing and Quality Assurance:</w:t>
      </w:r>
    </w:p>
    <w:p>
      <w:pPr>
        <w:pStyle w:val="8"/>
        <w:spacing w:before="6" w:line="360" w:lineRule="auto"/>
        <w:ind w:left="201" w:right="676"/>
        <w:jc w:val="both"/>
        <w:rPr>
          <w:rFonts w:hint="default"/>
        </w:rPr>
      </w:pPr>
      <w:r>
        <w:rPr>
          <w:rFonts w:hint="default"/>
          <w:b/>
          <w:bCs/>
        </w:rPr>
        <w:t xml:space="preserve">Test Scenarios: </w:t>
      </w:r>
      <w:r>
        <w:rPr>
          <w:rFonts w:hint="default"/>
        </w:rPr>
        <w:t>Define the scenarios and test cases to ensure the chatbot performs as expected.</w:t>
      </w:r>
    </w:p>
    <w:p>
      <w:pPr>
        <w:pStyle w:val="8"/>
        <w:spacing w:before="6" w:line="360" w:lineRule="auto"/>
        <w:ind w:left="201" w:right="676"/>
        <w:jc w:val="both"/>
        <w:rPr>
          <w:rFonts w:hint="default"/>
        </w:rPr>
      </w:pPr>
      <w:r>
        <w:rPr>
          <w:rFonts w:hint="default"/>
          <w:b/>
          <w:bCs/>
        </w:rPr>
        <w:t>Quality Metrics</w:t>
      </w:r>
      <w:r>
        <w:rPr>
          <w:rFonts w:hint="default"/>
        </w:rPr>
        <w:t>: Set up metrics and criteria to measure the quality of responses and user satisfaction.</w:t>
      </w:r>
    </w:p>
    <w:p>
      <w:pPr>
        <w:pStyle w:val="8"/>
        <w:spacing w:before="6" w:line="360" w:lineRule="auto"/>
        <w:ind w:left="201" w:right="676"/>
        <w:jc w:val="both"/>
        <w:rPr>
          <w:rFonts w:hint="default"/>
        </w:rPr>
      </w:pPr>
      <w:r>
        <w:rPr>
          <w:rFonts w:hint="default"/>
          <w:b/>
          <w:bCs/>
        </w:rPr>
        <w:t>Training and Data:</w:t>
      </w:r>
    </w:p>
    <w:p>
      <w:pPr>
        <w:pStyle w:val="8"/>
        <w:spacing w:before="6" w:line="360" w:lineRule="auto"/>
        <w:ind w:left="201" w:right="676"/>
        <w:jc w:val="both"/>
        <w:rPr>
          <w:rFonts w:hint="default"/>
        </w:rPr>
      </w:pPr>
      <w:r>
        <w:rPr>
          <w:rFonts w:hint="default"/>
          <w:b/>
          <w:bCs/>
        </w:rPr>
        <w:t>Training Data</w:t>
      </w:r>
      <w:r>
        <w:rPr>
          <w:rFonts w:hint="default"/>
        </w:rPr>
        <w:t>: Specify the data sources and datasets used for training the chatbot.</w:t>
      </w:r>
    </w:p>
    <w:p>
      <w:pPr>
        <w:pStyle w:val="8"/>
        <w:spacing w:before="6" w:line="360" w:lineRule="auto"/>
        <w:ind w:left="201" w:right="676"/>
        <w:jc w:val="both"/>
        <w:rPr>
          <w:rFonts w:hint="default"/>
        </w:rPr>
      </w:pPr>
      <w:r>
        <w:rPr>
          <w:rFonts w:hint="default"/>
          <w:b/>
          <w:bCs/>
        </w:rPr>
        <w:t xml:space="preserve">Retraining Strategy: </w:t>
      </w:r>
      <w:r>
        <w:rPr>
          <w:rFonts w:hint="default"/>
        </w:rPr>
        <w:t>Describe how and when the chatbot will be retrained to improve its performance.</w:t>
      </w:r>
    </w:p>
    <w:p>
      <w:pPr>
        <w:pStyle w:val="8"/>
        <w:spacing w:before="6" w:line="360" w:lineRule="auto"/>
        <w:ind w:left="201" w:right="676"/>
        <w:jc w:val="both"/>
        <w:rPr>
          <w:rFonts w:hint="default"/>
        </w:rPr>
      </w:pPr>
      <w:r>
        <w:rPr>
          <w:rFonts w:hint="default"/>
          <w:b/>
          <w:bCs/>
        </w:rPr>
        <w:t>Deployment and Maintenance:</w:t>
      </w:r>
    </w:p>
    <w:p>
      <w:pPr>
        <w:pStyle w:val="8"/>
        <w:spacing w:before="6" w:line="360" w:lineRule="auto"/>
        <w:ind w:left="201" w:right="676"/>
        <w:jc w:val="both"/>
        <w:rPr>
          <w:rFonts w:hint="default"/>
        </w:rPr>
      </w:pPr>
      <w:r>
        <w:rPr>
          <w:rFonts w:hint="default"/>
          <w:b/>
          <w:bCs/>
        </w:rPr>
        <w:t>Deployment Plan:</w:t>
      </w:r>
      <w:r>
        <w:rPr>
          <w:rFonts w:hint="default"/>
        </w:rPr>
        <w:t xml:space="preserve"> Outline the deployment process, including server setup and configuration.</w:t>
      </w:r>
    </w:p>
    <w:p>
      <w:pPr>
        <w:pStyle w:val="8"/>
        <w:spacing w:before="6" w:line="360" w:lineRule="auto"/>
        <w:ind w:left="201" w:right="676"/>
        <w:jc w:val="both"/>
        <w:rPr>
          <w:rFonts w:hint="default"/>
        </w:rPr>
      </w:pPr>
      <w:r>
        <w:rPr>
          <w:rFonts w:hint="default"/>
          <w:b/>
          <w:bCs/>
        </w:rPr>
        <w:t>Maintenance Schedule:</w:t>
      </w:r>
      <w:r>
        <w:rPr>
          <w:rFonts w:hint="default"/>
        </w:rPr>
        <w:t xml:space="preserve"> Plan for regular updates, bug fixes, and improvements.</w:t>
      </w:r>
    </w:p>
    <w:p>
      <w:pPr>
        <w:pStyle w:val="8"/>
        <w:spacing w:before="6" w:line="360" w:lineRule="auto"/>
        <w:ind w:left="201" w:right="676"/>
        <w:jc w:val="both"/>
        <w:rPr>
          <w:rFonts w:hint="default"/>
        </w:rPr>
      </w:pPr>
      <w:r>
        <w:rPr>
          <w:rFonts w:hint="default"/>
        </w:rPr>
        <w:t>Legal and Ethical Considerations:</w:t>
      </w:r>
    </w:p>
    <w:p>
      <w:pPr>
        <w:pStyle w:val="8"/>
        <w:spacing w:before="6" w:line="360" w:lineRule="auto"/>
        <w:ind w:left="201" w:right="676"/>
        <w:jc w:val="both"/>
        <w:rPr>
          <w:rFonts w:hint="default"/>
        </w:rPr>
      </w:pPr>
      <w:r>
        <w:rPr>
          <w:rFonts w:hint="default"/>
          <w:b/>
          <w:bCs/>
        </w:rPr>
        <w:t xml:space="preserve">Privacy Compliance: </w:t>
      </w:r>
      <w:r>
        <w:rPr>
          <w:rFonts w:hint="default"/>
        </w:rPr>
        <w:t>Ensure compliance with data privacy regulations like GDPR.</w:t>
      </w:r>
    </w:p>
    <w:p>
      <w:pPr>
        <w:pStyle w:val="8"/>
        <w:spacing w:before="6" w:line="360" w:lineRule="auto"/>
        <w:ind w:left="201" w:right="676"/>
        <w:jc w:val="both"/>
        <w:rPr>
          <w:rFonts w:hint="default"/>
        </w:rPr>
      </w:pPr>
      <w:r>
        <w:rPr>
          <w:rFonts w:hint="default"/>
          <w:b/>
          <w:bCs/>
        </w:rPr>
        <w:t>Ethical Guidelines:</w:t>
      </w:r>
      <w:r>
        <w:rPr>
          <w:rFonts w:hint="default"/>
        </w:rPr>
        <w:t xml:space="preserve"> Establish ethical guidelines for the chatbot's behavior and decision-making.</w:t>
      </w:r>
    </w:p>
    <w:p>
      <w:pPr>
        <w:pStyle w:val="8"/>
        <w:spacing w:before="6" w:line="360" w:lineRule="auto"/>
        <w:ind w:left="201" w:right="676"/>
        <w:jc w:val="both"/>
        <w:rPr>
          <w:rFonts w:hint="default"/>
        </w:rPr>
      </w:pPr>
      <w:r>
        <w:rPr>
          <w:rFonts w:hint="default"/>
          <w:b/>
          <w:bCs/>
        </w:rPr>
        <w:t>User Support and Documentation:</w:t>
      </w:r>
    </w:p>
    <w:p>
      <w:pPr>
        <w:pStyle w:val="8"/>
        <w:spacing w:before="6" w:line="360" w:lineRule="auto"/>
        <w:ind w:left="201" w:right="676"/>
        <w:jc w:val="both"/>
        <w:rPr>
          <w:rFonts w:hint="default"/>
        </w:rPr>
      </w:pPr>
      <w:r>
        <w:rPr>
          <w:rFonts w:hint="default"/>
          <w:b/>
          <w:bCs/>
        </w:rPr>
        <w:t>User Guides:</w:t>
      </w:r>
      <w:r>
        <w:rPr>
          <w:rFonts w:hint="default"/>
        </w:rPr>
        <w:t xml:space="preserve"> Develop guides and FAQs to help users understand how to interact with the chatbot.</w:t>
      </w:r>
    </w:p>
    <w:p>
      <w:pPr>
        <w:pStyle w:val="8"/>
        <w:spacing w:before="6" w:line="360" w:lineRule="auto"/>
        <w:ind w:left="201" w:right="676"/>
        <w:jc w:val="both"/>
        <w:rPr>
          <w:rFonts w:hint="default"/>
        </w:rPr>
      </w:pPr>
      <w:r>
        <w:rPr>
          <w:rFonts w:hint="default"/>
          <w:b/>
          <w:bCs/>
        </w:rPr>
        <w:t xml:space="preserve">Customer Support: </w:t>
      </w:r>
      <w:r>
        <w:rPr>
          <w:rFonts w:hint="default"/>
        </w:rPr>
        <w:t>Specify how users can get assistance if they encounter issues.</w:t>
      </w:r>
    </w:p>
    <w:p>
      <w:pPr>
        <w:pStyle w:val="8"/>
        <w:spacing w:before="6" w:line="360" w:lineRule="auto"/>
        <w:ind w:left="201" w:right="676"/>
        <w:jc w:val="both"/>
        <w:rPr>
          <w:rFonts w:hint="default"/>
        </w:rPr>
      </w:pPr>
      <w:r>
        <w:rPr>
          <w:rFonts w:hint="default"/>
        </w:rPr>
        <w:t>Monitoring and Analytics:</w:t>
      </w:r>
    </w:p>
    <w:p>
      <w:pPr>
        <w:pStyle w:val="8"/>
        <w:spacing w:before="6" w:line="360" w:lineRule="auto"/>
        <w:ind w:left="201" w:right="676"/>
        <w:jc w:val="both"/>
        <w:rPr>
          <w:rFonts w:hint="default"/>
        </w:rPr>
      </w:pPr>
      <w:r>
        <w:rPr>
          <w:rFonts w:hint="default"/>
          <w:b/>
          <w:bCs/>
        </w:rPr>
        <w:t xml:space="preserve">Performance Metrics: </w:t>
      </w:r>
      <w:r>
        <w:rPr>
          <w:rFonts w:hint="default"/>
        </w:rPr>
        <w:t>Define key performance indicators (KPIs) to assess the chatbot's effectiveness.</w:t>
      </w:r>
    </w:p>
    <w:p>
      <w:pPr>
        <w:pStyle w:val="8"/>
        <w:spacing w:before="6" w:line="360" w:lineRule="auto"/>
        <w:ind w:left="201" w:right="676"/>
        <w:jc w:val="both"/>
        <w:rPr>
          <w:rFonts w:hint="default"/>
        </w:rPr>
      </w:pPr>
      <w:r>
        <w:rPr>
          <w:rFonts w:hint="default"/>
          <w:b/>
          <w:bCs/>
        </w:rPr>
        <w:t xml:space="preserve">User Feedback: </w:t>
      </w:r>
      <w:r>
        <w:rPr>
          <w:rFonts w:hint="default"/>
        </w:rPr>
        <w:t>Set up mechanisms to collect and analyze user feedback for continuous improvement.</w:t>
      </w:r>
    </w:p>
    <w:p>
      <w:pPr>
        <w:pStyle w:val="8"/>
        <w:spacing w:before="6" w:line="360" w:lineRule="auto"/>
        <w:ind w:left="201" w:right="676"/>
        <w:jc w:val="both"/>
        <w:rPr>
          <w:rFonts w:hint="default"/>
        </w:rPr>
      </w:pPr>
      <w:r>
        <w:rPr>
          <w:rFonts w:hint="default"/>
          <w:b/>
          <w:bCs/>
        </w:rPr>
        <w:t>Scaling and Future Enhancements:</w:t>
      </w:r>
    </w:p>
    <w:p>
      <w:pPr>
        <w:pStyle w:val="8"/>
        <w:spacing w:before="6" w:line="360" w:lineRule="auto"/>
        <w:ind w:left="201" w:right="676"/>
        <w:jc w:val="both"/>
      </w:pPr>
      <w:r>
        <w:rPr>
          <w:rFonts w:hint="default"/>
        </w:rPr>
        <w:t>Consider how the chatbot can be scaled or extended in the future to accommodate new features, platforms, or capabilities.</w:t>
      </w:r>
    </w:p>
    <w:p>
      <w:pPr>
        <w:pStyle w:val="3"/>
        <w:numPr>
          <w:ilvl w:val="1"/>
          <w:numId w:val="1"/>
        </w:numPr>
        <w:tabs>
          <w:tab w:val="left" w:pos="682"/>
        </w:tabs>
        <w:spacing w:before="74" w:after="0" w:line="240" w:lineRule="auto"/>
        <w:ind w:left="681" w:right="0" w:hanging="481"/>
        <w:jc w:val="left"/>
      </w:pPr>
      <w:r>
        <w:t>Applicability</w:t>
      </w:r>
    </w:p>
    <w:p>
      <w:pPr>
        <w:jc w:val="both"/>
      </w:pPr>
    </w:p>
    <w:p>
      <w:pPr>
        <w:pStyle w:val="8"/>
        <w:ind w:left="240" w:leftChars="109" w:firstLine="0" w:firstLineChars="0"/>
        <w:jc w:val="both"/>
        <w:rPr>
          <w:rFonts w:hint="default"/>
        </w:rPr>
      </w:pPr>
      <w:r>
        <w:t xml:space="preserve">The </w:t>
      </w:r>
      <w:r>
        <w:rPr>
          <w:rFonts w:hint="default"/>
        </w:rPr>
        <w:t>The applicability of an AI chatbot project is extensive and spans various industries and domains. Here are some common areas where chatbots can be applied effectively:</w:t>
      </w:r>
    </w:p>
    <w:p>
      <w:pPr>
        <w:pStyle w:val="8"/>
        <w:jc w:val="both"/>
        <w:rPr>
          <w:rFonts w:hint="default"/>
        </w:rPr>
      </w:pPr>
    </w:p>
    <w:p>
      <w:pPr>
        <w:pStyle w:val="8"/>
        <w:rPr>
          <w:rFonts w:hint="default"/>
        </w:rPr>
      </w:pPr>
    </w:p>
    <w:p>
      <w:pPr>
        <w:pStyle w:val="8"/>
        <w:rPr>
          <w:rFonts w:hint="default"/>
        </w:rPr>
      </w:pPr>
    </w:p>
    <w:p>
      <w:pPr>
        <w:pStyle w:val="8"/>
        <w:rPr>
          <w:rFonts w:hint="default"/>
        </w:rPr>
      </w:pPr>
      <w:r>
        <w:rPr>
          <w:rFonts w:hint="default"/>
          <w:b/>
          <w:bCs/>
        </w:rPr>
        <w:t>Customer Support and Service:</w:t>
      </w:r>
      <w:r>
        <w:rPr>
          <w:rFonts w:hint="default"/>
          <w:b/>
          <w:bCs/>
          <w:lang w:val="en-US"/>
        </w:rPr>
        <w:t xml:space="preserve"> </w:t>
      </w:r>
      <w:r>
        <w:rPr>
          <w:rFonts w:hint="default"/>
        </w:rPr>
        <w:t>Chatbots can provide instant responses to customer inquiries, troubleshoot common issues, and offer 24/7 support.</w:t>
      </w:r>
    </w:p>
    <w:p>
      <w:pPr>
        <w:pStyle w:val="8"/>
        <w:rPr>
          <w:rFonts w:hint="default"/>
        </w:rPr>
      </w:pPr>
    </w:p>
    <w:p>
      <w:pPr>
        <w:pStyle w:val="8"/>
        <w:rPr>
          <w:rFonts w:hint="default"/>
        </w:rPr>
      </w:pPr>
      <w:r>
        <w:rPr>
          <w:rFonts w:hint="default"/>
          <w:b/>
          <w:bCs/>
        </w:rPr>
        <w:t>E-commerce and Sales:</w:t>
      </w:r>
      <w:r>
        <w:rPr>
          <w:rFonts w:hint="default"/>
          <w:b/>
          <w:bCs/>
          <w:lang w:val="en-US"/>
        </w:rPr>
        <w:t xml:space="preserve"> </w:t>
      </w:r>
      <w:r>
        <w:rPr>
          <w:rFonts w:hint="default"/>
        </w:rPr>
        <w:t>Chatbots can assist users with product recommendations, help with the purchase process, and answer questions about products or services.</w:t>
      </w:r>
    </w:p>
    <w:p>
      <w:pPr>
        <w:pStyle w:val="8"/>
        <w:rPr>
          <w:rFonts w:hint="default"/>
        </w:rPr>
      </w:pPr>
    </w:p>
    <w:p>
      <w:pPr>
        <w:pStyle w:val="8"/>
        <w:rPr>
          <w:rFonts w:hint="default"/>
        </w:rPr>
      </w:pPr>
      <w:r>
        <w:rPr>
          <w:rFonts w:hint="default"/>
          <w:b/>
          <w:bCs/>
        </w:rPr>
        <w:t>Healthcare:</w:t>
      </w:r>
      <w:r>
        <w:rPr>
          <w:rFonts w:hint="default"/>
        </w:rPr>
        <w:t>Healthcare chatbots can help users find information about symptoms, schedule appointments, and provide medication reminders.</w:t>
      </w:r>
    </w:p>
    <w:p>
      <w:pPr>
        <w:pStyle w:val="8"/>
        <w:rPr>
          <w:rFonts w:hint="default"/>
        </w:rPr>
      </w:pPr>
    </w:p>
    <w:p>
      <w:pPr>
        <w:pStyle w:val="8"/>
        <w:rPr>
          <w:rFonts w:hint="default"/>
        </w:rPr>
      </w:pPr>
      <w:r>
        <w:rPr>
          <w:rFonts w:hint="default"/>
          <w:b/>
          <w:bCs/>
        </w:rPr>
        <w:t>Finance and Banking:</w:t>
      </w:r>
      <w:r>
        <w:rPr>
          <w:rFonts w:hint="default"/>
        </w:rPr>
        <w:t>Chatbots can assist with account inquiries, transaction history, and even offer financial advice or investment tips.</w:t>
      </w:r>
    </w:p>
    <w:p>
      <w:pPr>
        <w:pStyle w:val="8"/>
        <w:rPr>
          <w:rFonts w:hint="default"/>
        </w:rPr>
      </w:pPr>
    </w:p>
    <w:p>
      <w:pPr>
        <w:pStyle w:val="8"/>
        <w:rPr>
          <w:rFonts w:hint="default"/>
        </w:rPr>
      </w:pPr>
      <w:r>
        <w:rPr>
          <w:rFonts w:hint="default"/>
          <w:b/>
          <w:bCs/>
        </w:rPr>
        <w:t>Human Resources:</w:t>
      </w:r>
      <w:r>
        <w:rPr>
          <w:rFonts w:hint="default"/>
        </w:rPr>
        <w:t>HR chatbots can answer employee questions about policies, benefits, and assist with the onboarding process.</w:t>
      </w:r>
    </w:p>
    <w:p>
      <w:pPr>
        <w:pStyle w:val="8"/>
        <w:rPr>
          <w:rFonts w:hint="default"/>
        </w:rPr>
      </w:pPr>
    </w:p>
    <w:p>
      <w:pPr>
        <w:pStyle w:val="8"/>
        <w:rPr>
          <w:rFonts w:hint="default"/>
        </w:rPr>
      </w:pPr>
      <w:r>
        <w:rPr>
          <w:rFonts w:hint="default"/>
        </w:rPr>
        <w:t>E</w:t>
      </w:r>
      <w:r>
        <w:rPr>
          <w:rFonts w:hint="default"/>
          <w:b/>
          <w:bCs/>
        </w:rPr>
        <w:t>ducation:</w:t>
      </w:r>
      <w:r>
        <w:rPr>
          <w:rFonts w:hint="default"/>
        </w:rPr>
        <w:t>Educational chatbots can provide tutoring, answer student queries, and offer personalized learning experiences.</w:t>
      </w:r>
    </w:p>
    <w:p>
      <w:pPr>
        <w:pStyle w:val="8"/>
        <w:rPr>
          <w:rFonts w:hint="default"/>
        </w:rPr>
      </w:pPr>
    </w:p>
    <w:p>
      <w:pPr>
        <w:pStyle w:val="8"/>
        <w:rPr>
          <w:rFonts w:hint="default"/>
        </w:rPr>
      </w:pPr>
      <w:r>
        <w:rPr>
          <w:rFonts w:hint="default"/>
          <w:b/>
          <w:bCs/>
        </w:rPr>
        <w:t>Travel and Hospitality:</w:t>
      </w:r>
      <w:r>
        <w:rPr>
          <w:rFonts w:hint="default"/>
        </w:rPr>
        <w:t>Travel chatbots can help users book flights, hotels, or provide information about tourist destinations and local services.</w:t>
      </w:r>
    </w:p>
    <w:p>
      <w:pPr>
        <w:pStyle w:val="8"/>
        <w:rPr>
          <w:rFonts w:hint="default"/>
        </w:rPr>
      </w:pPr>
    </w:p>
    <w:p>
      <w:pPr>
        <w:pStyle w:val="8"/>
        <w:rPr>
          <w:rFonts w:hint="default"/>
        </w:rPr>
      </w:pPr>
      <w:r>
        <w:rPr>
          <w:rFonts w:hint="default"/>
          <w:b/>
          <w:bCs/>
        </w:rPr>
        <w:t>Entertainment and Gaming:</w:t>
      </w:r>
      <w:r>
        <w:rPr>
          <w:rFonts w:hint="default"/>
        </w:rPr>
        <w:t>Chatbots in this domain can engage users in interactive stories, provide game tips, and enhance the gaming experience.</w:t>
      </w:r>
    </w:p>
    <w:p>
      <w:pPr>
        <w:pStyle w:val="8"/>
        <w:rPr>
          <w:rFonts w:hint="default"/>
        </w:rPr>
      </w:pPr>
    </w:p>
    <w:p>
      <w:pPr>
        <w:pStyle w:val="8"/>
        <w:rPr>
          <w:rFonts w:hint="default"/>
        </w:rPr>
      </w:pPr>
      <w:r>
        <w:rPr>
          <w:rFonts w:hint="default"/>
          <w:b/>
          <w:bCs/>
        </w:rPr>
        <w:t>Information Retrieval:</w:t>
      </w:r>
      <w:r>
        <w:rPr>
          <w:rFonts w:hint="default"/>
          <w:b/>
          <w:bCs/>
          <w:lang w:val="en-US"/>
        </w:rPr>
        <w:t xml:space="preserve"> </w:t>
      </w:r>
      <w:r>
        <w:rPr>
          <w:rFonts w:hint="default"/>
        </w:rPr>
        <w:t>Chatbots can serve as information portals, helping users find answers to general knowledge questions or locate specific data.</w:t>
      </w:r>
    </w:p>
    <w:p>
      <w:pPr>
        <w:pStyle w:val="8"/>
        <w:rPr>
          <w:rFonts w:hint="default"/>
        </w:rPr>
      </w:pPr>
    </w:p>
    <w:p>
      <w:pPr>
        <w:pStyle w:val="8"/>
        <w:rPr>
          <w:rFonts w:hint="default"/>
        </w:rPr>
      </w:pPr>
      <w:r>
        <w:rPr>
          <w:rFonts w:hint="default"/>
          <w:b/>
          <w:bCs/>
        </w:rPr>
        <w:t>Government and Public Services:</w:t>
      </w:r>
      <w:r>
        <w:rPr>
          <w:rFonts w:hint="default"/>
        </w:rPr>
        <w:t>Chatbots can assist citizens in accessing government services, answer questions about policies, and provide updates on government activities.</w:t>
      </w:r>
    </w:p>
    <w:p>
      <w:pPr>
        <w:pStyle w:val="8"/>
        <w:rPr>
          <w:rFonts w:hint="default"/>
        </w:rPr>
      </w:pPr>
    </w:p>
    <w:p>
      <w:pPr>
        <w:pStyle w:val="8"/>
        <w:rPr>
          <w:rFonts w:hint="default"/>
        </w:rPr>
      </w:pPr>
      <w:r>
        <w:rPr>
          <w:rFonts w:hint="default"/>
          <w:b/>
          <w:bCs/>
        </w:rPr>
        <w:t>Marketing and Lead Generation:</w:t>
      </w:r>
      <w:r>
        <w:rPr>
          <w:rFonts w:hint="default"/>
        </w:rPr>
        <w:t>Chatbots can engage website visitors, gather user data, and provide personalized recommendations, contributing to marketing and lead generation efforts.</w:t>
      </w:r>
    </w:p>
    <w:p>
      <w:pPr>
        <w:pStyle w:val="8"/>
        <w:rPr>
          <w:rFonts w:hint="default"/>
        </w:rPr>
      </w:pPr>
    </w:p>
    <w:p>
      <w:pPr>
        <w:pStyle w:val="8"/>
        <w:rPr>
          <w:rFonts w:hint="default"/>
        </w:rPr>
      </w:pPr>
      <w:r>
        <w:rPr>
          <w:rFonts w:hint="default"/>
          <w:b/>
          <w:bCs/>
        </w:rPr>
        <w:t>Accessibility:</w:t>
      </w:r>
      <w:r>
        <w:rPr>
          <w:rFonts w:hint="default"/>
        </w:rPr>
        <w:t>Chatbots can make digital information more accessible to people with disabilities, providing text-based alternatives to graphical interfaces.</w:t>
      </w:r>
    </w:p>
    <w:p>
      <w:pPr>
        <w:pStyle w:val="8"/>
        <w:rPr>
          <w:rFonts w:hint="default"/>
        </w:rPr>
      </w:pPr>
    </w:p>
    <w:p>
      <w:pPr>
        <w:pStyle w:val="8"/>
        <w:rPr>
          <w:rFonts w:hint="default"/>
        </w:rPr>
      </w:pPr>
      <w:r>
        <w:rPr>
          <w:rFonts w:hint="default"/>
          <w:b/>
          <w:bCs/>
        </w:rPr>
        <w:t>Internal Business Operations</w:t>
      </w:r>
      <w:r>
        <w:rPr>
          <w:rFonts w:hint="default"/>
        </w:rPr>
        <w:t>:Chatbots can streamline internal processes by answering employee queries, automating routine tasks, and assisting with IT support.</w:t>
      </w:r>
    </w:p>
    <w:p>
      <w:pPr>
        <w:pStyle w:val="8"/>
        <w:rPr>
          <w:rFonts w:hint="default"/>
        </w:rPr>
      </w:pPr>
    </w:p>
    <w:p>
      <w:pPr>
        <w:pStyle w:val="8"/>
        <w:rPr>
          <w:rFonts w:hint="default"/>
        </w:rPr>
      </w:pPr>
      <w:r>
        <w:rPr>
          <w:rFonts w:hint="default"/>
          <w:b/>
          <w:bCs/>
        </w:rPr>
        <w:t>Research and Data Collection</w:t>
      </w:r>
      <w:r>
        <w:rPr>
          <w:rFonts w:hint="default"/>
        </w:rPr>
        <w:t>:Chatbots can gather data and feedback from users, making them valuable tools for research and data analysis.</w:t>
      </w:r>
    </w:p>
    <w:p>
      <w:pPr>
        <w:pStyle w:val="8"/>
        <w:rPr>
          <w:rFonts w:hint="default"/>
          <w:b/>
          <w:bCs/>
        </w:rPr>
      </w:pPr>
    </w:p>
    <w:p>
      <w:pPr>
        <w:pStyle w:val="8"/>
        <w:rPr>
          <w:rFonts w:hint="default"/>
        </w:rPr>
      </w:pPr>
      <w:r>
        <w:rPr>
          <w:rFonts w:hint="default"/>
          <w:b/>
          <w:bCs/>
        </w:rPr>
        <w:t>Social Engagement:</w:t>
      </w:r>
      <w:r>
        <w:rPr>
          <w:rFonts w:hint="default"/>
        </w:rPr>
        <w:t>Chatbots on social media platforms can engage with followers, answer common questions, and promote brand engagement.</w:t>
      </w:r>
    </w:p>
    <w:p>
      <w:pPr>
        <w:pStyle w:val="8"/>
        <w:rPr>
          <w:rFonts w:hint="default"/>
        </w:rPr>
      </w:pPr>
    </w:p>
    <w:p>
      <w:pPr>
        <w:pStyle w:val="8"/>
        <w:rPr>
          <w:sz w:val="20"/>
        </w:rPr>
      </w:pPr>
      <w:r>
        <w:rPr>
          <w:rFonts w:hint="default"/>
          <w:b/>
          <w:bCs/>
        </w:rPr>
        <w:t>Language Learning:</w:t>
      </w:r>
      <w:r>
        <w:rPr>
          <w:rFonts w:hint="default"/>
        </w:rPr>
        <w:t>Language learning chatbots can provide language practice and learning exercises to users.</w:t>
      </w:r>
    </w:p>
    <w:p>
      <w:pPr>
        <w:pStyle w:val="8"/>
        <w:rPr>
          <w:sz w:val="20"/>
        </w:rPr>
      </w:pPr>
    </w:p>
    <w:p>
      <w:pPr>
        <w:pStyle w:val="8"/>
        <w:rPr>
          <w:sz w:val="20"/>
        </w:rPr>
      </w:pPr>
    </w:p>
    <w:p>
      <w:pPr>
        <w:pStyle w:val="8"/>
        <w:rPr>
          <w:sz w:val="20"/>
        </w:rPr>
      </w:pPr>
    </w:p>
    <w:p>
      <w:pPr>
        <w:spacing w:after="0"/>
        <w:rPr>
          <w:sz w:val="25"/>
        </w:rPr>
        <w:sectPr>
          <w:footerReference r:id="rId11" w:type="first"/>
          <w:headerReference r:id="rId9" w:type="default"/>
          <w:footerReference r:id="rId10" w:type="default"/>
          <w:pgSz w:w="11920" w:h="16850"/>
          <w:pgMar w:top="1240" w:right="1100" w:bottom="1480" w:left="1580" w:header="967" w:footer="1264" w:gutter="0"/>
          <w:pgNumType w:start="1"/>
          <w:cols w:space="720" w:num="1"/>
          <w:titlePg/>
        </w:sectPr>
      </w:pPr>
    </w:p>
    <w:p>
      <w:pPr>
        <w:spacing w:before="86"/>
        <w:ind w:right="0"/>
        <w:jc w:val="left"/>
        <w:rPr>
          <w:b/>
          <w:sz w:val="32"/>
        </w:rPr>
      </w:pPr>
    </w:p>
    <w:p>
      <w:pPr>
        <w:spacing w:before="86"/>
        <w:ind w:left="201" w:right="0" w:firstLine="0"/>
        <w:jc w:val="left"/>
        <w:rPr>
          <w:b/>
          <w:sz w:val="32"/>
        </w:rPr>
      </w:pPr>
      <w:r>
        <w:rPr>
          <w:b/>
          <w:sz w:val="32"/>
        </w:rPr>
        <w:t>CHAPTER</w:t>
      </w:r>
      <w:r>
        <w:rPr>
          <w:b/>
          <w:spacing w:val="-5"/>
          <w:sz w:val="32"/>
        </w:rPr>
        <w:t xml:space="preserve"> </w:t>
      </w:r>
      <w:r>
        <w:rPr>
          <w:b/>
          <w:sz w:val="32"/>
        </w:rPr>
        <w:t>2</w:t>
      </w:r>
    </w:p>
    <w:p>
      <w:pPr>
        <w:pStyle w:val="8"/>
        <w:spacing w:before="4"/>
        <w:rPr>
          <w:b/>
          <w:sz w:val="56"/>
        </w:rPr>
      </w:pPr>
      <w:r>
        <w:br w:type="column"/>
      </w:r>
    </w:p>
    <w:p>
      <w:pPr>
        <w:pStyle w:val="2"/>
        <w:ind w:left="201"/>
      </w:pPr>
    </w:p>
    <w:p>
      <w:pPr>
        <w:pStyle w:val="2"/>
        <w:ind w:left="201"/>
      </w:pPr>
      <w:r>
        <w:t>PROBLEM</w:t>
      </w:r>
      <w:r>
        <w:rPr>
          <w:spacing w:val="-1"/>
        </w:rPr>
        <w:t xml:space="preserve"> </w:t>
      </w:r>
      <w:r>
        <w:t>STATEMENT</w:t>
      </w:r>
    </w:p>
    <w:p>
      <w:pPr>
        <w:spacing w:after="0"/>
        <w:sectPr>
          <w:headerReference r:id="rId12" w:type="first"/>
          <w:footerReference r:id="rId13" w:type="first"/>
          <w:type w:val="continuous"/>
          <w:pgSz w:w="11920" w:h="16850"/>
          <w:pgMar w:top="860" w:right="1100" w:bottom="280" w:left="1580" w:header="720" w:footer="720" w:gutter="0"/>
          <w:cols w:equalWidth="0" w:num="2">
            <w:col w:w="2042" w:space="118"/>
            <w:col w:w="7080"/>
          </w:cols>
          <w:titlePg/>
        </w:sectPr>
      </w:pPr>
    </w:p>
    <w:p>
      <w:pPr>
        <w:pStyle w:val="8"/>
        <w:spacing w:before="10"/>
        <w:rPr>
          <w:b/>
          <w:sz w:val="8"/>
        </w:rPr>
      </w:pPr>
    </w:p>
    <w:p>
      <w:pPr>
        <w:pStyle w:val="3"/>
        <w:numPr>
          <w:ilvl w:val="1"/>
          <w:numId w:val="2"/>
        </w:numPr>
        <w:tabs>
          <w:tab w:val="left" w:pos="682"/>
        </w:tabs>
        <w:spacing w:before="86" w:after="0" w:line="240" w:lineRule="auto"/>
        <w:ind w:left="681" w:right="0" w:hanging="481"/>
        <w:jc w:val="left"/>
      </w:pPr>
      <w:r>
        <w:t>Problem</w:t>
      </w:r>
      <w:r>
        <w:rPr>
          <w:spacing w:val="-2"/>
        </w:rPr>
        <w:t xml:space="preserve"> </w:t>
      </w:r>
      <w:r>
        <w:t>Statement</w:t>
      </w:r>
    </w:p>
    <w:p>
      <w:pPr>
        <w:pStyle w:val="8"/>
        <w:spacing w:before="191"/>
        <w:ind w:left="201"/>
        <w:jc w:val="both"/>
        <w:rPr>
          <w:spacing w:val="19"/>
        </w:rPr>
      </w:pPr>
      <w:r>
        <w:rPr>
          <w:rFonts w:hint="default"/>
          <w:spacing w:val="19"/>
        </w:rPr>
        <w:t>Create a versatile AI chatbot to provide instant, personalized, and cost-effective support, information, and engagement services, meeting the demands of the modern digital world.</w:t>
      </w:r>
    </w:p>
    <w:p>
      <w:pPr>
        <w:pStyle w:val="8"/>
        <w:spacing w:before="1"/>
        <w:rPr>
          <w:sz w:val="26"/>
        </w:rPr>
      </w:pPr>
    </w:p>
    <w:p>
      <w:pPr>
        <w:pStyle w:val="3"/>
        <w:numPr>
          <w:ilvl w:val="1"/>
          <w:numId w:val="2"/>
        </w:numPr>
        <w:tabs>
          <w:tab w:val="left" w:pos="682"/>
        </w:tabs>
        <w:spacing w:before="1" w:after="0" w:line="240" w:lineRule="auto"/>
        <w:ind w:left="681" w:right="0" w:hanging="481"/>
        <w:jc w:val="left"/>
      </w:pPr>
      <w:r>
        <w:t>Aim</w:t>
      </w:r>
    </w:p>
    <w:p>
      <w:pPr>
        <w:pStyle w:val="8"/>
        <w:spacing w:line="360" w:lineRule="auto"/>
        <w:ind w:left="201" w:right="109"/>
        <w:jc w:val="both"/>
      </w:pPr>
      <w:r>
        <w:rPr>
          <w:rFonts w:hint="default"/>
        </w:rPr>
        <w:t>The primary aim of this project is to design, develop, and deploy an AI chatbot capable of intelligently and efficiently handling user inquiries, providing personalized assistance, and engaging in meaningful conversations across various domains and platforms. This chatbot aims to enhance user experiences, reduce operational costs, and contribute to the accessibility and availability of services in today's digital landscape.</w:t>
      </w:r>
    </w:p>
    <w:p>
      <w:pPr>
        <w:pStyle w:val="3"/>
        <w:numPr>
          <w:ilvl w:val="1"/>
          <w:numId w:val="2"/>
        </w:numPr>
        <w:tabs>
          <w:tab w:val="left" w:pos="682"/>
        </w:tabs>
        <w:spacing w:before="163" w:after="0" w:line="240" w:lineRule="auto"/>
        <w:ind w:left="681" w:right="0" w:hanging="481"/>
        <w:jc w:val="left"/>
        <w:rPr>
          <w:rFonts w:hint="default"/>
          <w:sz w:val="24"/>
        </w:rPr>
      </w:pPr>
      <w:r>
        <w:t>Objective</w:t>
      </w:r>
    </w:p>
    <w:p>
      <w:pPr>
        <w:pStyle w:val="13"/>
        <w:numPr>
          <w:ilvl w:val="0"/>
          <w:numId w:val="3"/>
        </w:numPr>
        <w:tabs>
          <w:tab w:val="left" w:pos="622"/>
        </w:tabs>
        <w:spacing w:before="160" w:after="0" w:line="357" w:lineRule="auto"/>
        <w:ind w:left="561" w:right="112" w:hanging="360"/>
        <w:jc w:val="both"/>
        <w:rPr>
          <w:sz w:val="24"/>
        </w:rPr>
      </w:pPr>
      <w:r>
        <w:rPr>
          <w:rFonts w:hint="default"/>
          <w:sz w:val="24"/>
        </w:rPr>
        <w:t>Develop an AI chatbot capable of efficiently handling user queries and providing personalized responses across multiple platforms.</w:t>
      </w:r>
    </w:p>
    <w:p>
      <w:pPr>
        <w:pStyle w:val="13"/>
        <w:numPr>
          <w:ilvl w:val="0"/>
          <w:numId w:val="3"/>
        </w:numPr>
        <w:tabs>
          <w:tab w:val="left" w:pos="622"/>
        </w:tabs>
        <w:spacing w:before="160" w:after="0" w:line="357" w:lineRule="auto"/>
        <w:ind w:left="561" w:right="112" w:hanging="360"/>
        <w:jc w:val="both"/>
        <w:rPr>
          <w:sz w:val="24"/>
        </w:rPr>
      </w:pPr>
      <w:r>
        <w:rPr>
          <w:rFonts w:hint="default"/>
          <w:sz w:val="24"/>
        </w:rPr>
        <w:t xml:space="preserve"> Enhance user experiences, reduce operational costs, and ensure data privacy through robust security measures and ongoing maintenance.</w:t>
      </w:r>
    </w:p>
    <w:p>
      <w:pPr>
        <w:pStyle w:val="3"/>
        <w:numPr>
          <w:ilvl w:val="1"/>
          <w:numId w:val="2"/>
        </w:numPr>
        <w:tabs>
          <w:tab w:val="left" w:pos="682"/>
        </w:tabs>
        <w:spacing w:before="166" w:after="0" w:line="240" w:lineRule="auto"/>
        <w:ind w:left="681" w:right="0" w:hanging="481"/>
        <w:jc w:val="left"/>
      </w:pPr>
      <w:r>
        <w:t>Dataset</w:t>
      </w:r>
      <w:r>
        <w:rPr>
          <w:spacing w:val="-3"/>
        </w:rPr>
        <w:t xml:space="preserve"> </w:t>
      </w:r>
      <w:r>
        <w:t>description</w:t>
      </w:r>
      <w:r>
        <w:rPr>
          <w:spacing w:val="-2"/>
        </w:rPr>
        <w:t xml:space="preserve"> </w:t>
      </w:r>
      <w:r>
        <w:t>with</w:t>
      </w:r>
      <w:r>
        <w:rPr>
          <w:spacing w:val="-3"/>
        </w:rPr>
        <w:t xml:space="preserve"> </w:t>
      </w:r>
      <w:r>
        <w:t>Snapshot</w:t>
      </w:r>
      <w:r>
        <w:rPr>
          <w:spacing w:val="-3"/>
        </w:rPr>
        <w:t xml:space="preserve"> </w:t>
      </w:r>
      <w:r>
        <w:t>of</w:t>
      </w:r>
      <w:r>
        <w:rPr>
          <w:spacing w:val="-3"/>
        </w:rPr>
        <w:t xml:space="preserve"> </w:t>
      </w:r>
      <w:r>
        <w:t>dataset</w:t>
      </w:r>
    </w:p>
    <w:p>
      <w:pPr>
        <w:pStyle w:val="8"/>
        <w:spacing w:before="9"/>
        <w:rPr>
          <w:b/>
          <w:sz w:val="29"/>
        </w:rPr>
      </w:pPr>
    </w:p>
    <w:p>
      <w:pPr>
        <w:spacing w:after="0" w:line="355" w:lineRule="auto"/>
        <w:jc w:val="both"/>
        <w:rPr>
          <w:rFonts w:hint="default"/>
          <w:sz w:val="24"/>
        </w:rPr>
      </w:pPr>
      <w:r>
        <w:rPr>
          <w:rFonts w:hint="default"/>
          <w:sz w:val="24"/>
        </w:rPr>
        <w:t>In this project we have not used any particular datasets, here we have used some sentences and some questions and responses to train the chatbot. Here the ChatterBot-based chatbot is being trained using the built-in ChatterBot English corpus, and no external dataset is explicitly mentioned or used for training. The ChatterBot library comes with a pre-built corpus of conversational data that can be used to train the chatbot. This corpus includes a variety of text conversations covering different topics and contexts.</w:t>
      </w:r>
    </w:p>
    <w:p>
      <w:pPr>
        <w:pStyle w:val="13"/>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code snippet that pertains to the training of the ChatterBot-based chatbot is as follows:</w:t>
      </w:r>
    </w:p>
    <w:p>
      <w:pPr>
        <w:spacing w:after="0" w:line="355" w:lineRule="auto"/>
        <w:jc w:val="both"/>
        <w:rPr>
          <w:rFonts w:hint="default"/>
          <w:sz w:val="24"/>
        </w:rPr>
      </w:pPr>
    </w:p>
    <w:p>
      <w:pPr>
        <w:spacing w:after="0" w:line="355" w:lineRule="auto"/>
        <w:jc w:val="both"/>
      </w:pPr>
      <w:r>
        <w:drawing>
          <wp:inline distT="0" distB="0" distL="114300" distR="114300">
            <wp:extent cx="5476240" cy="1043940"/>
            <wp:effectExtent l="0" t="0" r="1016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36"/>
                    <a:stretch>
                      <a:fillRect/>
                    </a:stretch>
                  </pic:blipFill>
                  <pic:spPr>
                    <a:xfrm>
                      <a:off x="0" y="0"/>
                      <a:ext cx="5476240" cy="1043940"/>
                    </a:xfrm>
                    <a:prstGeom prst="rect">
                      <a:avLst/>
                    </a:prstGeom>
                    <a:noFill/>
                    <a:ln>
                      <a:noFill/>
                    </a:ln>
                  </pic:spPr>
                </pic:pic>
              </a:graphicData>
            </a:graphic>
          </wp:inline>
        </w:drawing>
      </w:r>
    </w:p>
    <w:p>
      <w:pPr>
        <w:pStyle w:val="13"/>
        <w:ind w:left="0" w:leftChars="0" w:firstLine="0" w:firstLineChars="0"/>
        <w:jc w:val="center"/>
        <w:rPr>
          <w:rFonts w:hint="default"/>
          <w:lang w:val="en-US"/>
        </w:rPr>
      </w:pPr>
      <w:r>
        <w:rPr>
          <w:rFonts w:hint="default" w:ascii="Times New Roman" w:hAnsi="Times New Roman" w:cs="Times New Roman"/>
          <w:b w:val="0"/>
          <w:bCs w:val="0"/>
          <w:sz w:val="24"/>
          <w:szCs w:val="24"/>
          <w:lang w:val="en-US"/>
        </w:rPr>
        <w:t>Fig 1: Snapshot-1</w:t>
      </w:r>
    </w:p>
    <w:p>
      <w:pPr>
        <w:spacing w:after="0" w:line="355" w:lineRule="auto"/>
        <w:jc w:val="both"/>
        <w:rPr>
          <w:rFonts w:hint="default"/>
        </w:rPr>
        <w:sectPr>
          <w:type w:val="continuous"/>
          <w:pgSz w:w="11920" w:h="16850"/>
          <w:pgMar w:top="860" w:right="1100" w:bottom="280" w:left="1580" w:header="720" w:footer="720" w:gutter="0"/>
          <w:cols w:space="720" w:num="1"/>
        </w:sectPr>
      </w:pPr>
    </w:p>
    <w:p>
      <w:pPr>
        <w:pStyle w:val="8"/>
        <w:rPr>
          <w:sz w:val="20"/>
        </w:rPr>
      </w:pPr>
    </w:p>
    <w:p>
      <w:pPr>
        <w:pStyle w:val="8"/>
        <w:spacing w:before="3"/>
        <w:rPr>
          <w:sz w:val="29"/>
        </w:rPr>
      </w:pPr>
    </w:p>
    <w:p>
      <w:pPr>
        <w:pStyle w:val="13"/>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the given context , the list of pairs we've defined can be considered as a form of dataset. This list of pairs contains predefined user inputs (patterns) along with corresponding chatbot responses. Each pair in the list serves as a training example for the rule-based chatbot created using NLTK's chat module.</w:t>
      </w:r>
    </w:p>
    <w:p>
      <w:pPr>
        <w:pStyle w:val="8"/>
        <w:ind w:left="2000"/>
        <w:rPr>
          <w:sz w:val="20"/>
        </w:rPr>
      </w:pPr>
    </w:p>
    <w:p>
      <w:pPr>
        <w:pStyle w:val="8"/>
        <w:spacing w:before="5"/>
        <w:rPr>
          <w:sz w:val="9"/>
        </w:rPr>
      </w:pPr>
    </w:p>
    <w:p>
      <w:pPr>
        <w:spacing w:after="0"/>
        <w:jc w:val="center"/>
      </w:pPr>
      <w:r>
        <w:drawing>
          <wp:inline distT="0" distB="0" distL="114300" distR="114300">
            <wp:extent cx="5941695" cy="3038475"/>
            <wp:effectExtent l="0" t="0" r="190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7"/>
                    <a:stretch>
                      <a:fillRect/>
                    </a:stretch>
                  </pic:blipFill>
                  <pic:spPr>
                    <a:xfrm>
                      <a:off x="0" y="0"/>
                      <a:ext cx="5941695" cy="3038475"/>
                    </a:xfrm>
                    <a:prstGeom prst="rect">
                      <a:avLst/>
                    </a:prstGeom>
                    <a:noFill/>
                    <a:ln>
                      <a:noFill/>
                    </a:ln>
                  </pic:spPr>
                </pic:pic>
              </a:graphicData>
            </a:graphic>
          </wp:inline>
        </w:drawing>
      </w:r>
    </w:p>
    <w:p>
      <w:pPr>
        <w:spacing w:after="0"/>
        <w:jc w:val="center"/>
      </w:pPr>
    </w:p>
    <w:p>
      <w:pPr>
        <w:pStyle w:val="13"/>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Fig 2: Snapshot-2</w:t>
      </w:r>
    </w:p>
    <w:p>
      <w:pPr>
        <w:spacing w:after="0"/>
        <w:jc w:val="center"/>
      </w:pPr>
    </w:p>
    <w:p>
      <w:pPr>
        <w:spacing w:after="0"/>
        <w:jc w:val="center"/>
      </w:pPr>
    </w:p>
    <w:p>
      <w:pPr>
        <w:spacing w:after="0"/>
        <w:jc w:val="center"/>
      </w:pPr>
      <w:r>
        <w:drawing>
          <wp:inline distT="0" distB="0" distL="114300" distR="114300">
            <wp:extent cx="5867400" cy="3332480"/>
            <wp:effectExtent l="0" t="0" r="0" b="508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38"/>
                    <a:stretch>
                      <a:fillRect/>
                    </a:stretch>
                  </pic:blipFill>
                  <pic:spPr>
                    <a:xfrm>
                      <a:off x="0" y="0"/>
                      <a:ext cx="5867400" cy="3332480"/>
                    </a:xfrm>
                    <a:prstGeom prst="rect">
                      <a:avLst/>
                    </a:prstGeom>
                    <a:noFill/>
                    <a:ln>
                      <a:noFill/>
                    </a:ln>
                  </pic:spPr>
                </pic:pic>
              </a:graphicData>
            </a:graphic>
          </wp:inline>
        </w:drawing>
      </w:r>
    </w:p>
    <w:p>
      <w:pPr>
        <w:spacing w:after="0"/>
        <w:jc w:val="center"/>
      </w:pPr>
    </w:p>
    <w:p>
      <w:pPr>
        <w:pStyle w:val="13"/>
        <w:jc w:val="center"/>
        <w:rPr>
          <w:rFonts w:hint="default"/>
          <w:lang w:val="en-US"/>
        </w:rPr>
        <w:sectPr>
          <w:pgSz w:w="11920" w:h="16850"/>
          <w:pgMar w:top="1240" w:right="1100" w:bottom="1500" w:left="1580" w:header="967" w:footer="1264" w:gutter="0"/>
          <w:cols w:space="720" w:num="1"/>
        </w:sectPr>
      </w:pPr>
      <w:r>
        <w:rPr>
          <w:rFonts w:hint="default" w:ascii="Times New Roman" w:hAnsi="Times New Roman" w:cs="Times New Roman"/>
          <w:b w:val="0"/>
          <w:bCs w:val="0"/>
          <w:sz w:val="24"/>
          <w:szCs w:val="24"/>
          <w:lang w:val="en-US"/>
        </w:rPr>
        <w:t xml:space="preserve">Fig </w:t>
      </w:r>
      <w:r>
        <w:rPr>
          <w:rFonts w:hint="default" w:cs="Times New Roman"/>
          <w:b w:val="0"/>
          <w:bCs w:val="0"/>
          <w:sz w:val="24"/>
          <w:szCs w:val="24"/>
          <w:lang w:val="en-US"/>
        </w:rPr>
        <w:t>3</w:t>
      </w:r>
      <w:r>
        <w:rPr>
          <w:rFonts w:hint="default" w:ascii="Times New Roman" w:hAnsi="Times New Roman" w:cs="Times New Roman"/>
          <w:b w:val="0"/>
          <w:bCs w:val="0"/>
          <w:sz w:val="24"/>
          <w:szCs w:val="24"/>
          <w:lang w:val="en-US"/>
        </w:rPr>
        <w:t>: Snapshot-</w:t>
      </w:r>
      <w:r>
        <w:rPr>
          <w:rFonts w:hint="default" w:cs="Times New Roman"/>
          <w:b w:val="0"/>
          <w:bCs w:val="0"/>
          <w:sz w:val="24"/>
          <w:szCs w:val="24"/>
          <w:lang w:val="en-US"/>
        </w:rPr>
        <w:t>3</w:t>
      </w:r>
    </w:p>
    <w:p>
      <w:pPr>
        <w:spacing w:before="185"/>
        <w:ind w:left="201" w:right="0" w:firstLine="0"/>
        <w:jc w:val="both"/>
        <w:rPr>
          <w:b/>
          <w:sz w:val="32"/>
        </w:rPr>
      </w:pPr>
      <w:r>
        <w:rPr>
          <w:b/>
          <w:sz w:val="32"/>
        </w:rPr>
        <w:t>CHAPTER</w:t>
      </w:r>
      <w:r>
        <w:rPr>
          <w:b/>
          <w:spacing w:val="-5"/>
          <w:sz w:val="32"/>
        </w:rPr>
        <w:t xml:space="preserve"> </w:t>
      </w:r>
      <w:r>
        <w:rPr>
          <w:b/>
          <w:sz w:val="32"/>
        </w:rPr>
        <w:t>3</w:t>
      </w:r>
    </w:p>
    <w:p>
      <w:pPr>
        <w:pStyle w:val="8"/>
        <w:spacing w:before="9"/>
        <w:rPr>
          <w:b/>
          <w:sz w:val="42"/>
        </w:rPr>
      </w:pPr>
    </w:p>
    <w:p>
      <w:pPr>
        <w:pStyle w:val="2"/>
        <w:spacing w:before="1"/>
        <w:ind w:left="1036"/>
      </w:pPr>
      <w:r>
        <w:t>SYSTEM</w:t>
      </w:r>
      <w:r>
        <w:rPr>
          <w:spacing w:val="-1"/>
        </w:rPr>
        <w:t xml:space="preserve"> </w:t>
      </w:r>
      <w:r>
        <w:t>REQUIREMENT</w:t>
      </w:r>
      <w:r>
        <w:rPr>
          <w:spacing w:val="-4"/>
        </w:rPr>
        <w:t xml:space="preserve"> </w:t>
      </w:r>
      <w:r>
        <w:t>SPECIFICATION</w:t>
      </w:r>
    </w:p>
    <w:p>
      <w:pPr>
        <w:pStyle w:val="3"/>
        <w:numPr>
          <w:ilvl w:val="1"/>
          <w:numId w:val="4"/>
        </w:numPr>
        <w:tabs>
          <w:tab w:val="left" w:pos="605"/>
        </w:tabs>
        <w:spacing w:before="353" w:after="0" w:line="240" w:lineRule="auto"/>
        <w:ind w:left="604" w:right="0" w:hanging="491"/>
        <w:jc w:val="both"/>
      </w:pPr>
      <w:r>
        <w:t>Requirement</w:t>
      </w:r>
      <w:r>
        <w:rPr>
          <w:spacing w:val="-14"/>
        </w:rPr>
        <w:t xml:space="preserve"> </w:t>
      </w:r>
      <w:r>
        <w:t>Definition</w:t>
      </w:r>
    </w:p>
    <w:p>
      <w:pPr>
        <w:pStyle w:val="8"/>
        <w:spacing w:before="7"/>
        <w:rPr>
          <w:b/>
          <w:sz w:val="26"/>
        </w:rPr>
      </w:pPr>
    </w:p>
    <w:p>
      <w:pPr>
        <w:pStyle w:val="8"/>
        <w:spacing w:line="360" w:lineRule="auto"/>
        <w:ind w:left="124" w:right="533"/>
        <w:jc w:val="both"/>
      </w:pPr>
      <w:r>
        <w:t>In</w:t>
      </w:r>
      <w:r>
        <w:rPr>
          <w:spacing w:val="1"/>
        </w:rPr>
        <w:t xml:space="preserve"> </w:t>
      </w:r>
      <w:r>
        <w:t>the</w:t>
      </w:r>
      <w:r>
        <w:rPr>
          <w:spacing w:val="1"/>
        </w:rPr>
        <w:t xml:space="preserve"> </w:t>
      </w:r>
      <w:r>
        <w:t>context</w:t>
      </w:r>
      <w:r>
        <w:rPr>
          <w:spacing w:val="1"/>
        </w:rPr>
        <w:t xml:space="preserve"> </w:t>
      </w:r>
      <w:r>
        <w:t>of</w:t>
      </w:r>
      <w:r>
        <w:rPr>
          <w:spacing w:val="1"/>
        </w:rPr>
        <w:t xml:space="preserve"> </w:t>
      </w:r>
      <w:r>
        <w:t>this</w:t>
      </w:r>
      <w:r>
        <w:rPr>
          <w:spacing w:val="1"/>
        </w:rPr>
        <w:t xml:space="preserve"> </w:t>
      </w:r>
      <w:r>
        <w:t>project,</w:t>
      </w:r>
      <w:r>
        <w:rPr>
          <w:spacing w:val="1"/>
        </w:rPr>
        <w:t xml:space="preserve"> </w:t>
      </w:r>
      <w:r>
        <w:t>"requirements"</w:t>
      </w:r>
      <w:r>
        <w:rPr>
          <w:spacing w:val="1"/>
        </w:rPr>
        <w:t xml:space="preserve"> </w:t>
      </w:r>
      <w:r>
        <w:t>refer</w:t>
      </w:r>
      <w:r>
        <w:rPr>
          <w:spacing w:val="1"/>
        </w:rPr>
        <w:t xml:space="preserve"> </w:t>
      </w:r>
      <w:r>
        <w:t>to</w:t>
      </w:r>
      <w:r>
        <w:rPr>
          <w:spacing w:val="1"/>
        </w:rPr>
        <w:t xml:space="preserve"> </w:t>
      </w:r>
      <w:r>
        <w:t>the</w:t>
      </w:r>
      <w:r>
        <w:rPr>
          <w:spacing w:val="1"/>
        </w:rPr>
        <w:t xml:space="preserve"> </w:t>
      </w:r>
      <w:r>
        <w:t>detailed</w:t>
      </w:r>
      <w:r>
        <w:rPr>
          <w:spacing w:val="1"/>
        </w:rPr>
        <w:t xml:space="preserve"> </w:t>
      </w:r>
      <w:r>
        <w:t>descriptions</w:t>
      </w:r>
      <w:r>
        <w:rPr>
          <w:spacing w:val="1"/>
        </w:rPr>
        <w:t xml:space="preserve"> </w:t>
      </w:r>
      <w:r>
        <w:t>and</w:t>
      </w:r>
      <w:r>
        <w:rPr>
          <w:spacing w:val="-57"/>
        </w:rPr>
        <w:t xml:space="preserve"> </w:t>
      </w:r>
      <w:r>
        <w:t>specifications of what the system should accomplish and how it should function. These</w:t>
      </w:r>
      <w:r>
        <w:rPr>
          <w:spacing w:val="1"/>
        </w:rPr>
        <w:t xml:space="preserve"> </w:t>
      </w:r>
      <w:r>
        <w:t>requirements serve as a comprehensive guide that outlines the functionalities, features,</w:t>
      </w:r>
      <w:r>
        <w:rPr>
          <w:spacing w:val="1"/>
        </w:rPr>
        <w:t xml:space="preserve"> </w:t>
      </w:r>
      <w:r>
        <w:t>constraints,</w:t>
      </w:r>
      <w:r>
        <w:rPr>
          <w:spacing w:val="1"/>
        </w:rPr>
        <w:t xml:space="preserve"> </w:t>
      </w:r>
      <w:r>
        <w:t>and</w:t>
      </w:r>
      <w:r>
        <w:rPr>
          <w:spacing w:val="1"/>
        </w:rPr>
        <w:t xml:space="preserve"> </w:t>
      </w:r>
      <w:r>
        <w:t>expectations</w:t>
      </w:r>
      <w:r>
        <w:rPr>
          <w:spacing w:val="1"/>
        </w:rPr>
        <w:t xml:space="preserve"> </w:t>
      </w:r>
      <w:r>
        <w:t>for</w:t>
      </w:r>
      <w:r>
        <w:rPr>
          <w:spacing w:val="1"/>
        </w:rPr>
        <w:t xml:space="preserve"> </w:t>
      </w:r>
      <w:r>
        <w:t>the</w:t>
      </w:r>
      <w:r>
        <w:rPr>
          <w:spacing w:val="1"/>
        </w:rPr>
        <w:t xml:space="preserve"> </w:t>
      </w:r>
      <w:r>
        <w:t>system's</w:t>
      </w:r>
      <w:r>
        <w:rPr>
          <w:spacing w:val="1"/>
        </w:rPr>
        <w:t xml:space="preserve"> </w:t>
      </w:r>
      <w:r>
        <w:t>development.</w:t>
      </w:r>
      <w:r>
        <w:rPr>
          <w:spacing w:val="1"/>
        </w:rPr>
        <w:t xml:space="preserve"> </w:t>
      </w:r>
      <w:r>
        <w:t>The</w:t>
      </w:r>
      <w:r>
        <w:rPr>
          <w:spacing w:val="1"/>
        </w:rPr>
        <w:t xml:space="preserve"> </w:t>
      </w:r>
      <w:r>
        <w:t>"Requirements</w:t>
      </w:r>
      <w:r>
        <w:rPr>
          <w:spacing w:val="-57"/>
        </w:rPr>
        <w:t xml:space="preserve"> </w:t>
      </w:r>
      <w:r>
        <w:t>Specification" section of project outlines the specific functionalities and criteria that the</w:t>
      </w:r>
      <w:r>
        <w:rPr>
          <w:spacing w:val="1"/>
        </w:rPr>
        <w:t xml:space="preserve"> </w:t>
      </w:r>
      <w:r>
        <w:t>proposed system should fulfill. The detailed breakdown of the requirements specification</w:t>
      </w:r>
      <w:r>
        <w:rPr>
          <w:spacing w:val="-57"/>
        </w:rPr>
        <w:t xml:space="preserve"> </w:t>
      </w:r>
      <w:r>
        <w:t>for</w:t>
      </w:r>
      <w:r>
        <w:rPr>
          <w:spacing w:val="-2"/>
        </w:rPr>
        <w:t xml:space="preserve"> </w:t>
      </w:r>
      <w:r>
        <w:t>the</w:t>
      </w:r>
      <w:r>
        <w:rPr>
          <w:spacing w:val="-2"/>
        </w:rPr>
        <w:t xml:space="preserve"> </w:t>
      </w:r>
      <w:r>
        <w:t>project.</w:t>
      </w:r>
    </w:p>
    <w:p>
      <w:pPr>
        <w:pStyle w:val="4"/>
        <w:spacing w:before="6"/>
        <w:jc w:val="both"/>
      </w:pPr>
      <w:r>
        <w:t>3.1.2</w:t>
      </w:r>
      <w:r>
        <w:rPr>
          <w:spacing w:val="-3"/>
        </w:rPr>
        <w:t xml:space="preserve"> </w:t>
      </w:r>
      <w:r>
        <w:t>Functional</w:t>
      </w:r>
      <w:r>
        <w:rPr>
          <w:spacing w:val="-5"/>
        </w:rPr>
        <w:t xml:space="preserve"> </w:t>
      </w:r>
      <w:r>
        <w:t>Requirements</w:t>
      </w:r>
    </w:p>
    <w:p>
      <w:pPr>
        <w:pStyle w:val="8"/>
        <w:spacing w:before="141" w:line="360" w:lineRule="auto"/>
        <w:ind w:left="124"/>
        <w:rPr>
          <w:rFonts w:hint="default"/>
        </w:rPr>
      </w:pPr>
      <w:r>
        <w:rPr>
          <w:rFonts w:hint="default"/>
          <w:b/>
          <w:bCs/>
        </w:rPr>
        <w:t>User Input Processing:</w:t>
      </w:r>
      <w:r>
        <w:rPr>
          <w:rFonts w:hint="default"/>
        </w:rPr>
        <w:t>The chatbot must accurately understand and process user input, including text messages, voice commands, or images containing text (if applicable).</w:t>
      </w:r>
    </w:p>
    <w:p>
      <w:pPr>
        <w:pStyle w:val="8"/>
        <w:spacing w:before="141" w:line="360" w:lineRule="auto"/>
        <w:ind w:left="124"/>
        <w:rPr>
          <w:rFonts w:hint="default"/>
        </w:rPr>
      </w:pPr>
      <w:r>
        <w:rPr>
          <w:rFonts w:hint="default"/>
          <w:b/>
          <w:bCs/>
        </w:rPr>
        <w:t>Response Generation:</w:t>
      </w:r>
      <w:r>
        <w:rPr>
          <w:rFonts w:hint="default"/>
        </w:rPr>
        <w:t>The chatbot should generate contextually relevant responses based on user queries or commands.It must provide accurate information, instructions, or assistance as per the defined objectives.</w:t>
      </w:r>
    </w:p>
    <w:p>
      <w:pPr>
        <w:pStyle w:val="8"/>
        <w:spacing w:before="141" w:line="360" w:lineRule="auto"/>
        <w:ind w:left="124"/>
        <w:rPr>
          <w:rFonts w:hint="default"/>
        </w:rPr>
      </w:pPr>
      <w:r>
        <w:rPr>
          <w:rFonts w:hint="default"/>
          <w:b/>
          <w:bCs/>
        </w:rPr>
        <w:t>Multi-Platform Compatibility:</w:t>
      </w:r>
      <w:r>
        <w:rPr>
          <w:rFonts w:hint="default"/>
        </w:rPr>
        <w:t>The chatbot should function seamlessly on various messaging platforms, websites, or applications as specified.</w:t>
      </w:r>
    </w:p>
    <w:p>
      <w:pPr>
        <w:pStyle w:val="8"/>
        <w:spacing w:before="141" w:line="360" w:lineRule="auto"/>
        <w:ind w:left="124"/>
        <w:rPr>
          <w:rFonts w:hint="default"/>
        </w:rPr>
      </w:pPr>
      <w:r>
        <w:rPr>
          <w:rFonts w:hint="default"/>
          <w:b/>
          <w:bCs/>
        </w:rPr>
        <w:t>Personalization:</w:t>
      </w:r>
      <w:r>
        <w:rPr>
          <w:rFonts w:hint="default"/>
        </w:rPr>
        <w:t>The chatbot must personalize responses based on user history, preferences, and behavior, enhancing the user experience.</w:t>
      </w:r>
    </w:p>
    <w:p>
      <w:pPr>
        <w:pStyle w:val="8"/>
        <w:spacing w:before="141" w:line="360" w:lineRule="auto"/>
        <w:ind w:left="124"/>
        <w:rPr>
          <w:rFonts w:hint="default"/>
        </w:rPr>
      </w:pPr>
      <w:r>
        <w:rPr>
          <w:rFonts w:hint="default"/>
          <w:b/>
          <w:bCs/>
        </w:rPr>
        <w:t>Security and Privacy:</w:t>
      </w:r>
      <w:r>
        <w:rPr>
          <w:rFonts w:hint="default"/>
        </w:rPr>
        <w:t>The chatbot should adhere to strict security protocols, including user authentication and data encryption, to protect user data and privacy.</w:t>
      </w:r>
    </w:p>
    <w:p>
      <w:pPr>
        <w:pStyle w:val="4"/>
        <w:spacing w:before="4"/>
      </w:pPr>
      <w:r>
        <w:t>3.1.2</w:t>
      </w:r>
      <w:r>
        <w:rPr>
          <w:spacing w:val="-3"/>
        </w:rPr>
        <w:t xml:space="preserve"> </w:t>
      </w:r>
      <w:r>
        <w:t>Non-Functional</w:t>
      </w:r>
      <w:r>
        <w:rPr>
          <w:spacing w:val="-2"/>
        </w:rPr>
        <w:t xml:space="preserve"> </w:t>
      </w:r>
      <w:r>
        <w:t>Requirements</w:t>
      </w:r>
    </w:p>
    <w:p>
      <w:pPr>
        <w:pStyle w:val="8"/>
        <w:spacing w:before="144" w:line="360" w:lineRule="auto"/>
        <w:ind w:left="124" w:right="531"/>
        <w:jc w:val="both"/>
        <w:rPr>
          <w:rFonts w:hint="default"/>
          <w:spacing w:val="-4"/>
        </w:rPr>
      </w:pPr>
      <w:r>
        <w:rPr>
          <w:rFonts w:hint="default"/>
          <w:b/>
          <w:bCs/>
          <w:spacing w:val="-4"/>
        </w:rPr>
        <w:t>Performance:</w:t>
      </w:r>
      <w:r>
        <w:rPr>
          <w:rFonts w:hint="default"/>
          <w:spacing w:val="-4"/>
        </w:rPr>
        <w:t>The chatbot must respond quickly and efficiently, even under high user loads, to ensure a smooth user experience.</w:t>
      </w:r>
    </w:p>
    <w:p>
      <w:pPr>
        <w:pStyle w:val="8"/>
        <w:spacing w:before="144" w:line="360" w:lineRule="auto"/>
        <w:ind w:left="124" w:right="531"/>
        <w:jc w:val="both"/>
        <w:rPr>
          <w:rFonts w:hint="default"/>
          <w:spacing w:val="-4"/>
        </w:rPr>
      </w:pPr>
      <w:r>
        <w:rPr>
          <w:rFonts w:hint="default"/>
          <w:b/>
          <w:bCs/>
          <w:spacing w:val="-4"/>
        </w:rPr>
        <w:t>Scalability:</w:t>
      </w:r>
      <w:r>
        <w:rPr>
          <w:rFonts w:hint="default"/>
          <w:spacing w:val="-4"/>
        </w:rPr>
        <w:t>The system should be scalable to accommodate a growing user base and increasing interaction volumes without significant performance degradation.</w:t>
      </w:r>
    </w:p>
    <w:p>
      <w:pPr>
        <w:pStyle w:val="8"/>
        <w:spacing w:before="144" w:line="360" w:lineRule="auto"/>
        <w:ind w:left="124" w:right="531"/>
        <w:jc w:val="both"/>
        <w:rPr>
          <w:rFonts w:hint="default"/>
          <w:spacing w:val="-4"/>
        </w:rPr>
      </w:pPr>
    </w:p>
    <w:p>
      <w:pPr>
        <w:pStyle w:val="8"/>
        <w:spacing w:before="144" w:line="360" w:lineRule="auto"/>
        <w:ind w:left="124" w:right="531"/>
        <w:jc w:val="both"/>
        <w:rPr>
          <w:rFonts w:hint="default"/>
          <w:spacing w:val="-4"/>
        </w:rPr>
      </w:pPr>
    </w:p>
    <w:p>
      <w:pPr>
        <w:pStyle w:val="8"/>
        <w:spacing w:before="144" w:line="360" w:lineRule="auto"/>
        <w:ind w:left="124" w:right="531"/>
        <w:jc w:val="both"/>
        <w:rPr>
          <w:rFonts w:hint="default"/>
          <w:spacing w:val="-4"/>
        </w:rPr>
      </w:pPr>
      <w:r>
        <w:rPr>
          <w:rFonts w:hint="default"/>
          <w:b/>
          <w:bCs/>
          <w:spacing w:val="-4"/>
        </w:rPr>
        <w:t>Reliability:</w:t>
      </w:r>
      <w:r>
        <w:rPr>
          <w:rFonts w:hint="default"/>
          <w:spacing w:val="-4"/>
        </w:rPr>
        <w:t>The chatbot should be available and functional 24/7, with a minimum acceptable uptime percentage.</w:t>
      </w:r>
    </w:p>
    <w:p>
      <w:pPr>
        <w:pStyle w:val="8"/>
        <w:spacing w:before="144" w:line="360" w:lineRule="auto"/>
        <w:ind w:left="124" w:right="531"/>
        <w:jc w:val="both"/>
        <w:rPr>
          <w:rFonts w:hint="default"/>
          <w:spacing w:val="-4"/>
        </w:rPr>
      </w:pPr>
      <w:r>
        <w:rPr>
          <w:rFonts w:hint="default"/>
          <w:b/>
          <w:bCs/>
          <w:spacing w:val="-4"/>
        </w:rPr>
        <w:t>Usability:</w:t>
      </w:r>
      <w:r>
        <w:rPr>
          <w:rFonts w:hint="default"/>
          <w:spacing w:val="-4"/>
        </w:rPr>
        <w:t>The user interface (if applicable) should be intuitive and user-friendly, requiring minimal user training.</w:t>
      </w:r>
    </w:p>
    <w:p>
      <w:pPr>
        <w:pStyle w:val="8"/>
        <w:spacing w:before="144" w:line="360" w:lineRule="auto"/>
        <w:ind w:left="124" w:right="531"/>
        <w:jc w:val="both"/>
        <w:rPr>
          <w:rFonts w:hint="default"/>
          <w:spacing w:val="-4"/>
        </w:rPr>
      </w:pPr>
      <w:r>
        <w:rPr>
          <w:rFonts w:hint="default"/>
          <w:b/>
          <w:bCs/>
          <w:spacing w:val="-4"/>
        </w:rPr>
        <w:t>Data Privacy and Compliance:</w:t>
      </w:r>
      <w:r>
        <w:rPr>
          <w:rFonts w:hint="default"/>
          <w:spacing w:val="-4"/>
        </w:rPr>
        <w:t>The chatbot must comply with data privacy regulations (e.g., GDPR) and ensure secure storage and handling of user data.</w:t>
      </w:r>
    </w:p>
    <w:p>
      <w:pPr>
        <w:pStyle w:val="8"/>
        <w:spacing w:before="144" w:line="360" w:lineRule="auto"/>
        <w:ind w:left="124" w:right="531"/>
        <w:jc w:val="both"/>
        <w:rPr>
          <w:spacing w:val="-4"/>
        </w:rPr>
      </w:pPr>
      <w:r>
        <w:rPr>
          <w:rFonts w:hint="default"/>
          <w:b/>
          <w:bCs/>
          <w:spacing w:val="-4"/>
        </w:rPr>
        <w:t>Security:</w:t>
      </w:r>
      <w:r>
        <w:rPr>
          <w:rFonts w:hint="default"/>
          <w:spacing w:val="-4"/>
          <w:lang w:val="en-US"/>
        </w:rPr>
        <w:t xml:space="preserve"> </w:t>
      </w:r>
      <w:r>
        <w:rPr>
          <w:rFonts w:hint="default"/>
          <w:spacing w:val="-4"/>
        </w:rPr>
        <w:t>It should have robust security measures to protect against data breaches, unauthorized access, and malicious activities.</w:t>
      </w:r>
    </w:p>
    <w:p>
      <w:pPr>
        <w:pStyle w:val="4"/>
        <w:numPr>
          <w:ilvl w:val="1"/>
          <w:numId w:val="4"/>
        </w:numPr>
        <w:tabs>
          <w:tab w:val="left" w:pos="612"/>
        </w:tabs>
        <w:spacing w:before="122" w:after="0" w:line="240" w:lineRule="auto"/>
        <w:ind w:left="611" w:right="0" w:hanging="423"/>
        <w:jc w:val="both"/>
      </w:pPr>
      <w:r>
        <w:t>Hardware</w:t>
      </w:r>
      <w:r>
        <w:rPr>
          <w:spacing w:val="-7"/>
        </w:rPr>
        <w:t xml:space="preserve"> </w:t>
      </w:r>
      <w:r>
        <w:t>Requirements</w:t>
      </w:r>
    </w:p>
    <w:p>
      <w:pPr>
        <w:pStyle w:val="8"/>
        <w:spacing w:before="1"/>
        <w:rPr>
          <w:b/>
        </w:rPr>
      </w:pPr>
    </w:p>
    <w:p>
      <w:pPr>
        <w:spacing w:before="0"/>
        <w:ind w:left="2136" w:right="2015" w:firstLine="0"/>
        <w:jc w:val="center"/>
        <w:rPr>
          <w:b/>
          <w:sz w:val="24"/>
        </w:rPr>
      </w:pPr>
      <w:r>
        <w:pict>
          <v:shape id="_x0000_s1031" o:spid="_x0000_s1031" style="position:absolute;left:0pt;margin-left:306.75pt;margin-top:86.3pt;height:25.1pt;width:192.4pt;mso-position-horizontal-relative:page;z-index:-251651072;mso-width-relative:page;mso-height-relative:page;" fillcolor="#F7F7F8" filled="t" stroked="f" coordorigin="6136,1726" coordsize="3848,502" path="m9983,1726l6136,1726,6136,1978,6136,2228,9983,2228,9983,1978,9983,1726xe">
            <v:path arrowok="t"/>
            <v:fill on="t" focussize="0,0"/>
            <v:stroke on="f"/>
            <v:imagedata o:title=""/>
            <o:lock v:ext="edit"/>
          </v:shape>
        </w:pict>
      </w:r>
      <w:r>
        <w:rPr>
          <w:b/>
          <w:sz w:val="24"/>
        </w:rPr>
        <w:t>Table</w:t>
      </w:r>
      <w:r>
        <w:rPr>
          <w:b/>
          <w:spacing w:val="-2"/>
          <w:sz w:val="24"/>
        </w:rPr>
        <w:t xml:space="preserve"> </w:t>
      </w:r>
      <w:r>
        <w:rPr>
          <w:b/>
          <w:sz w:val="24"/>
        </w:rPr>
        <w:t>3.2:</w:t>
      </w:r>
      <w:r>
        <w:rPr>
          <w:b/>
          <w:spacing w:val="-2"/>
          <w:sz w:val="24"/>
        </w:rPr>
        <w:t xml:space="preserve"> </w:t>
      </w:r>
      <w:r>
        <w:rPr>
          <w:b/>
          <w:sz w:val="24"/>
        </w:rPr>
        <w:t>Hardware</w:t>
      </w:r>
      <w:r>
        <w:rPr>
          <w:b/>
          <w:spacing w:val="-4"/>
          <w:sz w:val="24"/>
        </w:rPr>
        <w:t xml:space="preserve"> </w:t>
      </w:r>
      <w:r>
        <w:rPr>
          <w:b/>
          <w:sz w:val="24"/>
        </w:rPr>
        <w:t>Requirements</w:t>
      </w:r>
    </w:p>
    <w:p>
      <w:pPr>
        <w:pStyle w:val="8"/>
        <w:rPr>
          <w:b/>
          <w:sz w:val="20"/>
        </w:rPr>
      </w:pPr>
    </w:p>
    <w:p>
      <w:pPr>
        <w:pStyle w:val="8"/>
        <w:spacing w:before="11"/>
        <w:rPr>
          <w:b/>
          <w:sz w:val="14"/>
        </w:rPr>
      </w:pPr>
    </w:p>
    <w:tbl>
      <w:tblPr>
        <w:tblStyle w:val="7"/>
        <w:tblW w:w="0" w:type="auto"/>
        <w:tblInd w:w="1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72"/>
        <w:gridCol w:w="42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9" w:hRule="atLeast"/>
        </w:trPr>
        <w:tc>
          <w:tcPr>
            <w:tcW w:w="4272" w:type="dxa"/>
          </w:tcPr>
          <w:p>
            <w:pPr>
              <w:pStyle w:val="14"/>
              <w:spacing w:line="251" w:lineRule="exact"/>
              <w:ind w:left="203"/>
              <w:rPr>
                <w:b/>
                <w:sz w:val="24"/>
              </w:rPr>
            </w:pPr>
            <w:r>
              <w:rPr>
                <w:b/>
                <w:color w:val="111727"/>
                <w:sz w:val="24"/>
              </w:rPr>
              <w:t>Hardware</w:t>
            </w:r>
            <w:r>
              <w:rPr>
                <w:b/>
                <w:color w:val="111727"/>
                <w:spacing w:val="-2"/>
                <w:sz w:val="24"/>
              </w:rPr>
              <w:t xml:space="preserve"> </w:t>
            </w:r>
            <w:r>
              <w:rPr>
                <w:b/>
                <w:color w:val="111727"/>
                <w:sz w:val="24"/>
              </w:rPr>
              <w:t>Component</w:t>
            </w:r>
          </w:p>
        </w:tc>
        <w:tc>
          <w:tcPr>
            <w:tcW w:w="4267" w:type="dxa"/>
          </w:tcPr>
          <w:p>
            <w:pPr>
              <w:pStyle w:val="14"/>
              <w:spacing w:line="251" w:lineRule="exact"/>
              <w:ind w:left="122"/>
              <w:rPr>
                <w:b/>
                <w:sz w:val="24"/>
              </w:rPr>
            </w:pPr>
            <w:r>
              <w:rPr>
                <w:b/>
                <w:color w:val="111727"/>
                <w:sz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7" w:hRule="atLeast"/>
        </w:trPr>
        <w:tc>
          <w:tcPr>
            <w:tcW w:w="4272" w:type="dxa"/>
          </w:tcPr>
          <w:p>
            <w:pPr>
              <w:pStyle w:val="14"/>
              <w:spacing w:line="253" w:lineRule="exact"/>
              <w:ind w:left="750"/>
              <w:rPr>
                <w:sz w:val="24"/>
              </w:rPr>
            </w:pPr>
            <w:r>
              <w:rPr>
                <w:sz w:val="24"/>
                <w:shd w:val="clear" w:color="auto" w:fill="F7F7F8"/>
              </w:rPr>
              <w:t>Cloud-Based</w:t>
            </w:r>
            <w:r>
              <w:rPr>
                <w:spacing w:val="-1"/>
                <w:sz w:val="24"/>
                <w:shd w:val="clear" w:color="auto" w:fill="F7F7F8"/>
              </w:rPr>
              <w:t xml:space="preserve"> </w:t>
            </w:r>
            <w:r>
              <w:rPr>
                <w:sz w:val="24"/>
                <w:shd w:val="clear" w:color="auto" w:fill="F7F7F8"/>
              </w:rPr>
              <w:t>Environment</w:t>
            </w:r>
          </w:p>
        </w:tc>
        <w:tc>
          <w:tcPr>
            <w:tcW w:w="4267" w:type="dxa"/>
          </w:tcPr>
          <w:p>
            <w:pPr>
              <w:pStyle w:val="14"/>
              <w:spacing w:line="275" w:lineRule="exact"/>
              <w:rPr>
                <w:sz w:val="24"/>
              </w:rPr>
            </w:pPr>
            <w:r>
              <w:rPr>
                <w:sz w:val="24"/>
                <w:shd w:val="clear" w:color="auto" w:fill="F7F7F8"/>
              </w:rPr>
              <w:t xml:space="preserve"> Visual</w:t>
            </w:r>
            <w:r>
              <w:rPr>
                <w:spacing w:val="-1"/>
                <w:sz w:val="24"/>
                <w:shd w:val="clear" w:color="auto" w:fill="F7F7F8"/>
              </w:rPr>
              <w:t xml:space="preserve"> </w:t>
            </w:r>
            <w:r>
              <w:rPr>
                <w:sz w:val="24"/>
                <w:shd w:val="clear" w:color="auto" w:fill="F7F7F8"/>
              </w:rPr>
              <w:t>Studio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9" w:hRule="atLeast"/>
        </w:trPr>
        <w:tc>
          <w:tcPr>
            <w:tcW w:w="4272" w:type="dxa"/>
          </w:tcPr>
          <w:p>
            <w:pPr>
              <w:pStyle w:val="14"/>
              <w:spacing w:before="229"/>
              <w:ind w:left="1690" w:right="1860"/>
              <w:jc w:val="center"/>
              <w:rPr>
                <w:sz w:val="24"/>
              </w:rPr>
            </w:pPr>
            <w:r>
              <w:rPr>
                <w:sz w:val="24"/>
                <w:shd w:val="clear" w:color="auto" w:fill="F7F7F8"/>
              </w:rPr>
              <w:t>CPU</w:t>
            </w:r>
          </w:p>
        </w:tc>
        <w:tc>
          <w:tcPr>
            <w:tcW w:w="4267" w:type="dxa"/>
          </w:tcPr>
          <w:p>
            <w:pPr>
              <w:pStyle w:val="14"/>
              <w:spacing w:before="10"/>
              <w:ind w:left="0"/>
              <w:rPr>
                <w:b/>
                <w:sz w:val="21"/>
              </w:rPr>
            </w:pPr>
          </w:p>
          <w:p>
            <w:pPr>
              <w:pStyle w:val="14"/>
              <w:tabs>
                <w:tab w:val="left" w:pos="1470"/>
                <w:tab w:val="left" w:pos="2206"/>
                <w:tab w:val="left" w:pos="3328"/>
              </w:tabs>
              <w:spacing w:line="216" w:lineRule="auto"/>
              <w:ind w:right="281"/>
              <w:rPr>
                <w:sz w:val="24"/>
              </w:rPr>
            </w:pPr>
            <w:r>
              <w:rPr>
                <w:sz w:val="24"/>
              </w:rPr>
              <w:t>Provided</w:t>
            </w:r>
            <w:r>
              <w:rPr>
                <w:sz w:val="24"/>
              </w:rPr>
              <w:tab/>
            </w:r>
            <w:r>
              <w:rPr>
                <w:sz w:val="24"/>
              </w:rPr>
              <w:t>by</w:t>
            </w:r>
            <w:r>
              <w:rPr>
                <w:sz w:val="24"/>
              </w:rPr>
              <w:tab/>
            </w:r>
            <w:r>
              <w:rPr>
                <w:sz w:val="24"/>
              </w:rPr>
              <w:t>Visual</w:t>
            </w:r>
            <w:r>
              <w:rPr>
                <w:sz w:val="24"/>
              </w:rPr>
              <w:tab/>
            </w:r>
            <w:r>
              <w:rPr>
                <w:spacing w:val="-1"/>
                <w:sz w:val="24"/>
              </w:rPr>
              <w:t>Studio</w:t>
            </w:r>
            <w:r>
              <w:rPr>
                <w:spacing w:val="-57"/>
                <w:sz w:val="24"/>
              </w:rPr>
              <w:t xml:space="preserve"> </w:t>
            </w:r>
            <w:r>
              <w:rPr>
                <w:sz w:val="24"/>
              </w:rPr>
              <w:t>Code(varying</w:t>
            </w:r>
            <w:r>
              <w:rPr>
                <w:spacing w:val="36"/>
                <w:sz w:val="24"/>
              </w:rPr>
              <w:t xml:space="preserve"> </w:t>
            </w:r>
            <w:r>
              <w:rPr>
                <w:sz w:val="24"/>
              </w:rPr>
              <w:t>specifications</w:t>
            </w:r>
            <w:r>
              <w:rPr>
                <w:spacing w:val="36"/>
                <w:sz w:val="24"/>
              </w:rPr>
              <w:t xml:space="preserve"> </w:t>
            </w:r>
            <w:r>
              <w:rPr>
                <w:sz w:val="24"/>
              </w:rPr>
              <w:t>depending</w:t>
            </w:r>
          </w:p>
          <w:p>
            <w:pPr>
              <w:pStyle w:val="14"/>
              <w:spacing w:line="237" w:lineRule="exact"/>
              <w:rPr>
                <w:sz w:val="24"/>
              </w:rPr>
            </w:pPr>
            <w:r>
              <w:rPr>
                <w:sz w:val="24"/>
                <w:shd w:val="clear" w:color="auto" w:fill="F7F7F8"/>
              </w:rPr>
              <w:t>on</w:t>
            </w:r>
            <w:r>
              <w:rPr>
                <w:spacing w:val="-1"/>
                <w:sz w:val="24"/>
                <w:shd w:val="clear" w:color="auto" w:fill="F7F7F8"/>
              </w:rPr>
              <w:t xml:space="preserve"> </w:t>
            </w:r>
            <w:r>
              <w:rPr>
                <w:sz w:val="24"/>
                <w:shd w:val="clear" w:color="auto" w:fill="F7F7F8"/>
              </w:rPr>
              <w:t>instance</w:t>
            </w:r>
            <w:r>
              <w:rPr>
                <w:spacing w:val="-2"/>
                <w:sz w:val="24"/>
                <w:shd w:val="clear" w:color="auto" w:fill="F7F7F8"/>
              </w:rPr>
              <w:t xml:space="preserve"> </w:t>
            </w:r>
            <w:r>
              <w:rPr>
                <w:sz w:val="24"/>
                <w:shd w:val="clear" w:color="auto" w:fill="F7F7F8"/>
              </w:rPr>
              <w:t>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2" w:hRule="atLeast"/>
        </w:trPr>
        <w:tc>
          <w:tcPr>
            <w:tcW w:w="4272" w:type="dxa"/>
          </w:tcPr>
          <w:p>
            <w:pPr>
              <w:pStyle w:val="14"/>
              <w:spacing w:before="227"/>
              <w:ind w:left="1676" w:right="1954"/>
              <w:jc w:val="center"/>
              <w:rPr>
                <w:sz w:val="24"/>
              </w:rPr>
            </w:pPr>
            <w:r>
              <w:rPr>
                <w:sz w:val="24"/>
                <w:shd w:val="clear" w:color="auto" w:fill="F7F7F8"/>
              </w:rPr>
              <w:t>RAM</w:t>
            </w:r>
          </w:p>
        </w:tc>
        <w:tc>
          <w:tcPr>
            <w:tcW w:w="4267" w:type="dxa"/>
          </w:tcPr>
          <w:p>
            <w:pPr>
              <w:pStyle w:val="14"/>
              <w:spacing w:before="5"/>
              <w:ind w:left="0"/>
              <w:rPr>
                <w:b/>
                <w:sz w:val="21"/>
              </w:rPr>
            </w:pPr>
          </w:p>
          <w:p>
            <w:pPr>
              <w:pStyle w:val="14"/>
              <w:spacing w:line="218" w:lineRule="auto"/>
              <w:ind w:right="281"/>
              <w:rPr>
                <w:sz w:val="24"/>
              </w:rPr>
            </w:pPr>
            <w:r>
              <w:rPr>
                <w:sz w:val="24"/>
                <w:shd w:val="clear" w:color="auto" w:fill="F7F7F8"/>
              </w:rPr>
              <w:t>Provided</w:t>
            </w:r>
            <w:r>
              <w:rPr>
                <w:spacing w:val="-8"/>
                <w:sz w:val="24"/>
                <w:shd w:val="clear" w:color="auto" w:fill="F7F7F8"/>
              </w:rPr>
              <w:t xml:space="preserve"> </w:t>
            </w:r>
            <w:r>
              <w:rPr>
                <w:sz w:val="24"/>
                <w:shd w:val="clear" w:color="auto" w:fill="F7F7F8"/>
              </w:rPr>
              <w:t>by</w:t>
            </w:r>
            <w:r>
              <w:rPr>
                <w:spacing w:val="-7"/>
                <w:sz w:val="24"/>
                <w:shd w:val="clear" w:color="auto" w:fill="F7F7F8"/>
              </w:rPr>
              <w:t xml:space="preserve"> </w:t>
            </w:r>
            <w:r>
              <w:rPr>
                <w:sz w:val="24"/>
                <w:shd w:val="clear" w:color="auto" w:fill="F7F7F8"/>
              </w:rPr>
              <w:t>Google</w:t>
            </w:r>
            <w:r>
              <w:rPr>
                <w:spacing w:val="-9"/>
                <w:sz w:val="24"/>
                <w:shd w:val="clear" w:color="auto" w:fill="F7F7F8"/>
              </w:rPr>
              <w:t xml:space="preserve"> </w:t>
            </w:r>
            <w:r>
              <w:rPr>
                <w:sz w:val="24"/>
                <w:shd w:val="clear" w:color="auto" w:fill="F7F7F8"/>
              </w:rPr>
              <w:t>Colab</w:t>
            </w:r>
            <w:r>
              <w:rPr>
                <w:spacing w:val="-7"/>
                <w:sz w:val="24"/>
                <w:shd w:val="clear" w:color="auto" w:fill="F7F7F8"/>
              </w:rPr>
              <w:t xml:space="preserve"> </w:t>
            </w:r>
            <w:r>
              <w:rPr>
                <w:sz w:val="24"/>
                <w:shd w:val="clear" w:color="auto" w:fill="F7F7F8"/>
              </w:rPr>
              <w:t>(up</w:t>
            </w:r>
            <w:r>
              <w:rPr>
                <w:spacing w:val="-8"/>
                <w:sz w:val="24"/>
                <w:shd w:val="clear" w:color="auto" w:fill="F7F7F8"/>
              </w:rPr>
              <w:t xml:space="preserve"> </w:t>
            </w:r>
            <w:r>
              <w:rPr>
                <w:sz w:val="24"/>
                <w:shd w:val="clear" w:color="auto" w:fill="F7F7F8"/>
              </w:rPr>
              <w:t>to</w:t>
            </w:r>
            <w:r>
              <w:rPr>
                <w:spacing w:val="-8"/>
                <w:sz w:val="24"/>
                <w:shd w:val="clear" w:color="auto" w:fill="F7F7F8"/>
              </w:rPr>
              <w:t xml:space="preserve"> </w:t>
            </w:r>
            <w:r>
              <w:rPr>
                <w:sz w:val="24"/>
                <w:shd w:val="clear" w:color="auto" w:fill="F7F7F8"/>
              </w:rPr>
              <w:t>25</w:t>
            </w:r>
            <w:r>
              <w:rPr>
                <w:spacing w:val="-10"/>
                <w:sz w:val="24"/>
                <w:shd w:val="clear" w:color="auto" w:fill="F7F7F8"/>
              </w:rPr>
              <w:t xml:space="preserve"> </w:t>
            </w:r>
            <w:r>
              <w:rPr>
                <w:sz w:val="24"/>
                <w:shd w:val="clear" w:color="auto" w:fill="F7F7F8"/>
              </w:rPr>
              <w:t>GB</w:t>
            </w:r>
            <w:r>
              <w:rPr>
                <w:spacing w:val="-57"/>
                <w:sz w:val="24"/>
              </w:rPr>
              <w:t xml:space="preserve"> </w:t>
            </w:r>
            <w:r>
              <w:rPr>
                <w:sz w:val="24"/>
                <w:shd w:val="clear" w:color="auto" w:fill="F7F7F8"/>
              </w:rPr>
              <w:t>or</w:t>
            </w:r>
            <w:r>
              <w:rPr>
                <w:spacing w:val="-1"/>
                <w:sz w:val="24"/>
                <w:shd w:val="clear" w:color="auto" w:fill="F7F7F8"/>
              </w:rPr>
              <w:t xml:space="preserve"> </w:t>
            </w:r>
            <w:r>
              <w:rPr>
                <w:sz w:val="24"/>
                <w:shd w:val="clear" w:color="auto" w:fill="F7F7F8"/>
              </w:rPr>
              <w:t>more)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27" w:hRule="atLeast"/>
        </w:trPr>
        <w:tc>
          <w:tcPr>
            <w:tcW w:w="4272" w:type="dxa"/>
          </w:tcPr>
          <w:p>
            <w:pPr>
              <w:pStyle w:val="14"/>
              <w:spacing w:line="253" w:lineRule="exact"/>
              <w:ind w:left="1012"/>
              <w:rPr>
                <w:sz w:val="24"/>
              </w:rPr>
            </w:pPr>
            <w:r>
              <w:rPr>
                <w:sz w:val="24"/>
                <w:shd w:val="clear" w:color="auto" w:fill="F7F7F8"/>
              </w:rPr>
              <w:t>Internet</w:t>
            </w:r>
            <w:r>
              <w:rPr>
                <w:spacing w:val="-3"/>
                <w:sz w:val="24"/>
                <w:shd w:val="clear" w:color="auto" w:fill="F7F7F8"/>
              </w:rPr>
              <w:t xml:space="preserve"> </w:t>
            </w:r>
            <w:r>
              <w:rPr>
                <w:sz w:val="24"/>
                <w:shd w:val="clear" w:color="auto" w:fill="F7F7F8"/>
              </w:rPr>
              <w:t>Connectivity</w:t>
            </w:r>
          </w:p>
        </w:tc>
        <w:tc>
          <w:tcPr>
            <w:tcW w:w="4267" w:type="dxa"/>
          </w:tcPr>
          <w:p>
            <w:pPr>
              <w:pStyle w:val="14"/>
              <w:spacing w:line="270" w:lineRule="atLeast"/>
              <w:ind w:right="282"/>
              <w:jc w:val="both"/>
              <w:rPr>
                <w:sz w:val="24"/>
              </w:rPr>
            </w:pPr>
            <w:r>
              <w:rPr>
                <w:sz w:val="24"/>
              </w:rPr>
              <w:t>Required</w:t>
            </w:r>
            <w:r>
              <w:rPr>
                <w:spacing w:val="-4"/>
                <w:sz w:val="24"/>
              </w:rPr>
              <w:t xml:space="preserve"> </w:t>
            </w:r>
            <w:r>
              <w:rPr>
                <w:sz w:val="24"/>
              </w:rPr>
              <w:t>for</w:t>
            </w:r>
            <w:r>
              <w:rPr>
                <w:spacing w:val="-5"/>
                <w:sz w:val="24"/>
              </w:rPr>
              <w:t xml:space="preserve"> </w:t>
            </w:r>
            <w:r>
              <w:rPr>
                <w:sz w:val="24"/>
              </w:rPr>
              <w:t>data</w:t>
            </w:r>
            <w:r>
              <w:rPr>
                <w:spacing w:val="-5"/>
                <w:sz w:val="24"/>
              </w:rPr>
              <w:t xml:space="preserve"> </w:t>
            </w:r>
            <w:r>
              <w:rPr>
                <w:sz w:val="24"/>
              </w:rPr>
              <w:t>retrieval,</w:t>
            </w:r>
            <w:r>
              <w:rPr>
                <w:spacing w:val="-3"/>
                <w:sz w:val="24"/>
              </w:rPr>
              <w:t xml:space="preserve"> </w:t>
            </w:r>
            <w:r>
              <w:rPr>
                <w:sz w:val="24"/>
              </w:rPr>
              <w:t>updates,</w:t>
            </w:r>
            <w:r>
              <w:rPr>
                <w:spacing w:val="-3"/>
                <w:sz w:val="24"/>
              </w:rPr>
              <w:t xml:space="preserve"> </w:t>
            </w:r>
            <w:r>
              <w:rPr>
                <w:sz w:val="24"/>
              </w:rPr>
              <w:t>and</w:t>
            </w:r>
            <w:r>
              <w:rPr>
                <w:spacing w:val="-58"/>
                <w:sz w:val="24"/>
              </w:rPr>
              <w:t xml:space="preserve"> </w:t>
            </w:r>
            <w:r>
              <w:rPr>
                <w:sz w:val="24"/>
              </w:rPr>
              <w:t>interaction</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VS</w:t>
            </w:r>
            <w:r>
              <w:rPr>
                <w:spacing w:val="1"/>
                <w:sz w:val="24"/>
              </w:rPr>
              <w:t xml:space="preserve"> </w:t>
            </w:r>
            <w:r>
              <w:rPr>
                <w:sz w:val="24"/>
              </w:rPr>
              <w:t>Code</w:t>
            </w:r>
            <w:r>
              <w:rPr>
                <w:spacing w:val="1"/>
                <w:sz w:val="24"/>
              </w:rPr>
              <w:t xml:space="preserve"> </w:t>
            </w:r>
            <w:r>
              <w:rPr>
                <w:sz w:val="24"/>
                <w:shd w:val="clear" w:color="auto" w:fill="F7F7F8"/>
              </w:rPr>
              <w:t>environment</w:t>
            </w:r>
          </w:p>
        </w:tc>
      </w:tr>
    </w:tbl>
    <w:p>
      <w:pPr>
        <w:spacing w:after="0" w:line="270" w:lineRule="atLeast"/>
        <w:jc w:val="both"/>
        <w:rPr>
          <w:sz w:val="24"/>
        </w:rPr>
        <w:sectPr>
          <w:headerReference r:id="rId15" w:type="first"/>
          <w:footerReference r:id="rId17" w:type="first"/>
          <w:headerReference r:id="rId14" w:type="default"/>
          <w:footerReference r:id="rId16" w:type="default"/>
          <w:pgSz w:w="11920" w:h="16850"/>
          <w:pgMar w:top="1340" w:right="1100" w:bottom="1480" w:left="1580" w:header="1006" w:footer="1283" w:gutter="0"/>
          <w:pgNumType w:start="7"/>
          <w:cols w:space="720" w:num="1"/>
          <w:titlePg/>
        </w:sectPr>
      </w:pPr>
    </w:p>
    <w:p>
      <w:pPr>
        <w:pStyle w:val="8"/>
        <w:spacing w:before="9"/>
        <w:rPr>
          <w:b/>
          <w:sz w:val="29"/>
        </w:rPr>
      </w:pPr>
    </w:p>
    <w:p>
      <w:pPr>
        <w:pStyle w:val="4"/>
        <w:numPr>
          <w:ilvl w:val="1"/>
          <w:numId w:val="4"/>
        </w:numPr>
        <w:tabs>
          <w:tab w:val="left" w:pos="545"/>
        </w:tabs>
        <w:spacing w:before="89" w:after="0" w:line="240" w:lineRule="auto"/>
        <w:ind w:left="544" w:right="0" w:hanging="421"/>
        <w:jc w:val="left"/>
      </w:pPr>
      <w:r>
        <w:t>Software</w:t>
      </w:r>
      <w:r>
        <w:rPr>
          <w:spacing w:val="-8"/>
        </w:rPr>
        <w:t xml:space="preserve"> </w:t>
      </w:r>
      <w:r>
        <w:t>Requirements</w:t>
      </w:r>
    </w:p>
    <w:p>
      <w:pPr>
        <w:pStyle w:val="8"/>
        <w:spacing w:before="6"/>
        <w:rPr>
          <w:b/>
        </w:rPr>
      </w:pPr>
    </w:p>
    <w:p>
      <w:pPr>
        <w:spacing w:before="0"/>
        <w:ind w:left="3211" w:right="0" w:firstLine="0"/>
        <w:jc w:val="left"/>
        <w:rPr>
          <w:b/>
          <w:sz w:val="24"/>
        </w:rPr>
      </w:pPr>
      <w:r>
        <w:rPr>
          <w:b/>
          <w:sz w:val="24"/>
        </w:rPr>
        <w:t>Table</w:t>
      </w:r>
      <w:r>
        <w:rPr>
          <w:b/>
          <w:spacing w:val="-4"/>
          <w:sz w:val="24"/>
        </w:rPr>
        <w:t xml:space="preserve"> </w:t>
      </w:r>
      <w:r>
        <w:rPr>
          <w:b/>
          <w:sz w:val="24"/>
        </w:rPr>
        <w:t>3.3:</w:t>
      </w:r>
      <w:r>
        <w:rPr>
          <w:b/>
          <w:spacing w:val="-2"/>
          <w:sz w:val="24"/>
        </w:rPr>
        <w:t xml:space="preserve"> </w:t>
      </w:r>
      <w:r>
        <w:rPr>
          <w:b/>
          <w:sz w:val="24"/>
        </w:rPr>
        <w:t>Software</w:t>
      </w:r>
      <w:r>
        <w:rPr>
          <w:b/>
          <w:spacing w:val="-5"/>
          <w:sz w:val="24"/>
        </w:rPr>
        <w:t xml:space="preserve"> </w:t>
      </w:r>
      <w:r>
        <w:rPr>
          <w:b/>
          <w:sz w:val="24"/>
        </w:rPr>
        <w:t>Requirements</w:t>
      </w:r>
    </w:p>
    <w:p>
      <w:pPr>
        <w:pStyle w:val="8"/>
        <w:rPr>
          <w:b/>
          <w:sz w:val="20"/>
        </w:rPr>
      </w:pPr>
    </w:p>
    <w:p>
      <w:pPr>
        <w:pStyle w:val="8"/>
        <w:spacing w:before="11"/>
        <w:rPr>
          <w:b/>
          <w:sz w:val="19"/>
        </w:rPr>
      </w:pPr>
    </w:p>
    <w:tbl>
      <w:tblPr>
        <w:tblStyle w:val="7"/>
        <w:tblW w:w="0" w:type="auto"/>
        <w:tblInd w:w="14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09"/>
        <w:gridCol w:w="43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4309" w:type="dxa"/>
          </w:tcPr>
          <w:p>
            <w:pPr>
              <w:pStyle w:val="14"/>
              <w:spacing w:before="116"/>
              <w:ind w:left="954"/>
              <w:rPr>
                <w:b/>
                <w:sz w:val="24"/>
              </w:rPr>
            </w:pPr>
            <w:r>
              <w:rPr>
                <w:b/>
                <w:sz w:val="24"/>
              </w:rPr>
              <w:t>Requirement</w:t>
            </w:r>
          </w:p>
        </w:tc>
        <w:tc>
          <w:tcPr>
            <w:tcW w:w="4328" w:type="dxa"/>
          </w:tcPr>
          <w:p>
            <w:pPr>
              <w:pStyle w:val="14"/>
              <w:spacing w:before="116"/>
              <w:ind w:left="957"/>
              <w:rPr>
                <w:b/>
                <w:sz w:val="24"/>
              </w:rPr>
            </w:pPr>
            <w:r>
              <w:rPr>
                <w:b/>
                <w:sz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4309" w:type="dxa"/>
          </w:tcPr>
          <w:p>
            <w:pPr>
              <w:pStyle w:val="14"/>
              <w:spacing w:before="119"/>
              <w:ind w:left="954"/>
              <w:rPr>
                <w:sz w:val="24"/>
              </w:rPr>
            </w:pPr>
            <w:r>
              <w:rPr>
                <w:sz w:val="24"/>
              </w:rPr>
              <w:t>Operating</w:t>
            </w:r>
            <w:r>
              <w:rPr>
                <w:spacing w:val="-4"/>
                <w:sz w:val="24"/>
              </w:rPr>
              <w:t xml:space="preserve"> </w:t>
            </w:r>
            <w:r>
              <w:rPr>
                <w:sz w:val="24"/>
              </w:rPr>
              <w:t>System</w:t>
            </w:r>
          </w:p>
        </w:tc>
        <w:tc>
          <w:tcPr>
            <w:tcW w:w="4328" w:type="dxa"/>
          </w:tcPr>
          <w:p>
            <w:pPr>
              <w:pStyle w:val="14"/>
              <w:spacing w:before="119"/>
              <w:ind w:left="201"/>
              <w:rPr>
                <w:sz w:val="24"/>
              </w:rPr>
            </w:pPr>
            <w:r>
              <w:rPr>
                <w:sz w:val="24"/>
              </w:rPr>
              <w:t>Windows,</w:t>
            </w:r>
            <w:r>
              <w:rPr>
                <w:spacing w:val="-6"/>
                <w:sz w:val="24"/>
              </w:rPr>
              <w:t xml:space="preserve"> </w:t>
            </w:r>
            <w:r>
              <w:rPr>
                <w:sz w:val="24"/>
              </w:rPr>
              <w:t>Linux,</w:t>
            </w:r>
            <w:r>
              <w:rPr>
                <w:spacing w:val="-5"/>
                <w:sz w:val="24"/>
              </w:rPr>
              <w:t xml:space="preserve"> </w:t>
            </w:r>
            <w:r>
              <w:rPr>
                <w:sz w:val="24"/>
              </w:rPr>
              <w:t>macOS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5" w:hRule="atLeast"/>
        </w:trPr>
        <w:tc>
          <w:tcPr>
            <w:tcW w:w="4309" w:type="dxa"/>
          </w:tcPr>
          <w:p>
            <w:pPr>
              <w:pStyle w:val="14"/>
              <w:spacing w:before="119"/>
              <w:ind w:left="954"/>
              <w:rPr>
                <w:sz w:val="24"/>
              </w:rPr>
            </w:pPr>
            <w:r>
              <w:rPr>
                <w:sz w:val="24"/>
              </w:rPr>
              <w:t>Programming</w:t>
            </w:r>
            <w:r>
              <w:rPr>
                <w:spacing w:val="-5"/>
                <w:sz w:val="24"/>
              </w:rPr>
              <w:t xml:space="preserve"> </w:t>
            </w:r>
            <w:r>
              <w:rPr>
                <w:sz w:val="24"/>
              </w:rPr>
              <w:t>Languages</w:t>
            </w:r>
          </w:p>
        </w:tc>
        <w:tc>
          <w:tcPr>
            <w:tcW w:w="4328" w:type="dxa"/>
          </w:tcPr>
          <w:p>
            <w:pPr>
              <w:pStyle w:val="14"/>
              <w:spacing w:before="119"/>
              <w:ind w:left="201"/>
              <w:rPr>
                <w:sz w:val="24"/>
              </w:rPr>
            </w:pPr>
            <w:r>
              <w:rPr>
                <w:sz w:val="24"/>
              </w:rPr>
              <w:t>Python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7" w:hRule="atLeast"/>
        </w:trPr>
        <w:tc>
          <w:tcPr>
            <w:tcW w:w="4309" w:type="dxa"/>
            <w:tcBorders>
              <w:bottom w:val="single" w:color="000000" w:sz="6" w:space="0"/>
            </w:tcBorders>
          </w:tcPr>
          <w:p>
            <w:pPr>
              <w:pStyle w:val="14"/>
              <w:spacing w:before="119"/>
              <w:ind w:left="954"/>
              <w:rPr>
                <w:sz w:val="24"/>
              </w:rPr>
            </w:pPr>
            <w:r>
              <w:rPr>
                <w:sz w:val="24"/>
              </w:rPr>
              <w:t>Development</w:t>
            </w:r>
            <w:r>
              <w:rPr>
                <w:spacing w:val="-1"/>
                <w:sz w:val="24"/>
              </w:rPr>
              <w:t xml:space="preserve"> </w:t>
            </w:r>
            <w:r>
              <w:rPr>
                <w:sz w:val="24"/>
              </w:rPr>
              <w:t>Environment</w:t>
            </w:r>
          </w:p>
        </w:tc>
        <w:tc>
          <w:tcPr>
            <w:tcW w:w="4328" w:type="dxa"/>
            <w:tcBorders>
              <w:bottom w:val="single" w:color="000000" w:sz="6" w:space="0"/>
            </w:tcBorders>
          </w:tcPr>
          <w:p>
            <w:pPr>
              <w:pStyle w:val="14"/>
              <w:spacing w:before="119"/>
              <w:ind w:left="201"/>
              <w:rPr>
                <w:sz w:val="24"/>
              </w:rPr>
            </w:pPr>
            <w:r>
              <w:rPr>
                <w:sz w:val="24"/>
              </w:rPr>
              <w:t>IDE</w:t>
            </w:r>
            <w:r>
              <w:rPr>
                <w:spacing w:val="-13"/>
                <w:sz w:val="24"/>
              </w:rPr>
              <w:t xml:space="preserve"> </w:t>
            </w:r>
            <w:r>
              <w:rPr>
                <w:sz w:val="24"/>
              </w:rPr>
              <w:t>:</w:t>
            </w:r>
            <w:r>
              <w:rPr>
                <w:spacing w:val="-10"/>
                <w:sz w:val="24"/>
              </w:rPr>
              <w:t xml:space="preserve"> </w:t>
            </w:r>
            <w:r>
              <w:rPr>
                <w:sz w:val="24"/>
              </w:rPr>
              <w:t>Visual</w:t>
            </w:r>
            <w:r>
              <w:rPr>
                <w:spacing w:val="-12"/>
                <w:sz w:val="24"/>
              </w:rPr>
              <w:t xml:space="preserve"> </w:t>
            </w:r>
            <w:r>
              <w:rPr>
                <w:sz w:val="24"/>
              </w:rPr>
              <w:t>Studio</w:t>
            </w:r>
          </w:p>
        </w:tc>
      </w:tr>
    </w:tbl>
    <w:p>
      <w:pPr>
        <w:pStyle w:val="8"/>
        <w:rPr>
          <w:b/>
          <w:sz w:val="20"/>
        </w:rPr>
      </w:pPr>
    </w:p>
    <w:p>
      <w:pPr>
        <w:pStyle w:val="3"/>
        <w:numPr>
          <w:ilvl w:val="1"/>
          <w:numId w:val="4"/>
        </w:numPr>
        <w:tabs>
          <w:tab w:val="left" w:pos="921"/>
          <w:tab w:val="left" w:pos="922"/>
        </w:tabs>
        <w:spacing w:before="244" w:after="0" w:line="240" w:lineRule="auto"/>
        <w:ind w:left="921" w:right="0" w:hanging="808"/>
        <w:jc w:val="left"/>
      </w:pPr>
      <w:r>
        <w:t>Summary</w:t>
      </w:r>
    </w:p>
    <w:p>
      <w:pPr>
        <w:pStyle w:val="8"/>
        <w:spacing w:before="304" w:line="360" w:lineRule="auto"/>
        <w:ind w:left="124" w:right="389"/>
        <w:jc w:val="both"/>
      </w:pPr>
      <w:r>
        <w:t xml:space="preserve">In </w:t>
      </w:r>
      <w:r>
        <w:rPr>
          <w:rFonts w:hint="default"/>
        </w:rPr>
        <w:t>The project's requirements encompass essential hardware and connectivity elements. On the hardware front, it necessitates suitable server infrastructure with ample computational resources, including RAM and CPU capacity, alongside sufficient storage for data storage. In terms of connectivity, a reliable high-speed internet connection is imperative to facilitate real-time communication, complemented by adequate network bandwidth to manage data traffic efficiently. If applicable, domain acquisition and web hosting services should be secured to enable internet accessibility. These requirements collectively ensure the chatbot's effective operation, responsiveness, and accessibility across diverse platforms and user scenarios, while accommodating variable user loads and complexities.</w:t>
      </w:r>
    </w:p>
    <w:p>
      <w:pPr>
        <w:spacing w:after="0" w:line="360" w:lineRule="auto"/>
        <w:jc w:val="both"/>
        <w:sectPr>
          <w:pgSz w:w="11920" w:h="16850"/>
          <w:pgMar w:top="1340" w:right="1100" w:bottom="1480" w:left="1580" w:header="1006" w:footer="1283" w:gutter="0"/>
          <w:cols w:space="720" w:num="1"/>
        </w:sectPr>
      </w:pPr>
    </w:p>
    <w:p>
      <w:pPr>
        <w:spacing w:before="75"/>
        <w:ind w:left="820" w:right="0" w:firstLine="0"/>
        <w:jc w:val="left"/>
        <w:rPr>
          <w:b/>
          <w:sz w:val="32"/>
        </w:rPr>
      </w:pPr>
      <w:r>
        <w:rPr>
          <w:b/>
          <w:sz w:val="32"/>
        </w:rPr>
        <w:t>CHAPTER</w:t>
      </w:r>
      <w:r>
        <w:rPr>
          <w:b/>
          <w:spacing w:val="-3"/>
          <w:sz w:val="32"/>
        </w:rPr>
        <w:t xml:space="preserve"> </w:t>
      </w:r>
      <w:r>
        <w:rPr>
          <w:b/>
          <w:sz w:val="32"/>
        </w:rPr>
        <w:t>4</w:t>
      </w:r>
    </w:p>
    <w:p>
      <w:pPr>
        <w:pStyle w:val="8"/>
        <w:rPr>
          <w:b/>
          <w:sz w:val="20"/>
        </w:rPr>
      </w:pPr>
    </w:p>
    <w:p>
      <w:pPr>
        <w:pStyle w:val="2"/>
        <w:spacing w:before="260"/>
        <w:ind w:left="3701"/>
      </w:pPr>
      <w:r>
        <w:t>SYSTEM</w:t>
      </w:r>
      <w:r>
        <w:rPr>
          <w:spacing w:val="-1"/>
        </w:rPr>
        <w:t xml:space="preserve"> </w:t>
      </w:r>
      <w:r>
        <w:t>DESIGN</w:t>
      </w:r>
    </w:p>
    <w:p>
      <w:pPr>
        <w:pStyle w:val="8"/>
        <w:spacing w:before="3"/>
        <w:rPr>
          <w:b/>
          <w:sz w:val="44"/>
        </w:rPr>
      </w:pPr>
    </w:p>
    <w:p>
      <w:pPr>
        <w:pStyle w:val="3"/>
        <w:numPr>
          <w:ilvl w:val="1"/>
          <w:numId w:val="5"/>
        </w:numPr>
        <w:tabs>
          <w:tab w:val="left" w:pos="1301"/>
        </w:tabs>
        <w:spacing w:before="0" w:after="0" w:line="240" w:lineRule="auto"/>
        <w:ind w:left="1300" w:right="0" w:hanging="481"/>
        <w:jc w:val="left"/>
      </w:pPr>
      <w:r>
        <w:t>Dataset</w:t>
      </w:r>
      <w:r>
        <w:rPr>
          <w:spacing w:val="-6"/>
        </w:rPr>
        <w:t xml:space="preserve"> </w:t>
      </w:r>
      <w:r>
        <w:t>Characteristics</w:t>
      </w:r>
    </w:p>
    <w:p>
      <w:pPr>
        <w:pStyle w:val="8"/>
        <w:spacing w:before="6"/>
        <w:rPr>
          <w:b/>
          <w:sz w:val="42"/>
        </w:rPr>
      </w:pPr>
    </w:p>
    <w:p>
      <w:pPr>
        <w:pStyle w:val="13"/>
        <w:numPr>
          <w:ilvl w:val="2"/>
          <w:numId w:val="5"/>
        </w:numPr>
        <w:tabs>
          <w:tab w:val="left" w:pos="1541"/>
        </w:tabs>
        <w:spacing w:before="0" w:after="0" w:line="360" w:lineRule="auto"/>
        <w:ind w:left="1540" w:right="163" w:hanging="360"/>
        <w:jc w:val="both"/>
        <w:rPr>
          <w:rFonts w:hint="default"/>
          <w:sz w:val="24"/>
        </w:rPr>
      </w:pPr>
      <w:r>
        <w:rPr>
          <w:rFonts w:hint="default"/>
          <w:b/>
          <w:bCs/>
          <w:sz w:val="24"/>
        </w:rPr>
        <w:t xml:space="preserve">Size: </w:t>
      </w:r>
      <w:r>
        <w:rPr>
          <w:rFonts w:hint="default"/>
          <w:sz w:val="24"/>
        </w:rPr>
        <w:t>The number of data points (examples) in the dataset. A larger dataset often provides better model generalization but may require more computational resources.</w:t>
      </w:r>
    </w:p>
    <w:p>
      <w:pPr>
        <w:pStyle w:val="13"/>
        <w:numPr>
          <w:ilvl w:val="2"/>
          <w:numId w:val="5"/>
        </w:numPr>
        <w:tabs>
          <w:tab w:val="left" w:pos="1541"/>
        </w:tabs>
        <w:spacing w:before="0" w:after="0" w:line="360" w:lineRule="auto"/>
        <w:ind w:left="1540" w:right="163" w:hanging="360"/>
        <w:jc w:val="both"/>
        <w:rPr>
          <w:rFonts w:hint="default"/>
          <w:sz w:val="24"/>
        </w:rPr>
      </w:pPr>
      <w:r>
        <w:rPr>
          <w:rFonts w:hint="default"/>
          <w:b/>
          <w:bCs/>
          <w:sz w:val="24"/>
        </w:rPr>
        <w:t xml:space="preserve">Variety: </w:t>
      </w:r>
      <w:r>
        <w:rPr>
          <w:rFonts w:hint="default"/>
          <w:sz w:val="24"/>
        </w:rPr>
        <w:t>The diversity of data types within the dataset, such as text, images, audio, or structured data. Chatbot datasets often consist of textual data but may include multimedia elements.</w:t>
      </w:r>
    </w:p>
    <w:p>
      <w:pPr>
        <w:pStyle w:val="13"/>
        <w:numPr>
          <w:ilvl w:val="2"/>
          <w:numId w:val="5"/>
        </w:numPr>
        <w:tabs>
          <w:tab w:val="left" w:pos="1541"/>
        </w:tabs>
        <w:spacing w:before="0" w:after="0" w:line="360" w:lineRule="auto"/>
        <w:ind w:left="1540" w:right="163" w:hanging="360"/>
        <w:jc w:val="both"/>
        <w:rPr>
          <w:rFonts w:hint="default"/>
          <w:sz w:val="24"/>
        </w:rPr>
      </w:pPr>
      <w:r>
        <w:rPr>
          <w:rFonts w:hint="default"/>
          <w:b/>
          <w:bCs/>
          <w:sz w:val="24"/>
        </w:rPr>
        <w:t xml:space="preserve">Quality: </w:t>
      </w:r>
      <w:r>
        <w:rPr>
          <w:rFonts w:hint="default"/>
          <w:sz w:val="24"/>
        </w:rPr>
        <w:t>The accuracy and reliability of the data, including the presence of errors, noise, or missing values. High-quality data is essential for training accurate models.</w:t>
      </w:r>
    </w:p>
    <w:p>
      <w:pPr>
        <w:pStyle w:val="13"/>
        <w:numPr>
          <w:ilvl w:val="2"/>
          <w:numId w:val="5"/>
        </w:numPr>
        <w:tabs>
          <w:tab w:val="left" w:pos="1541"/>
        </w:tabs>
        <w:spacing w:before="0" w:after="0" w:line="360" w:lineRule="auto"/>
        <w:ind w:left="1540" w:right="163" w:hanging="360"/>
        <w:jc w:val="both"/>
        <w:rPr>
          <w:rFonts w:hint="default"/>
          <w:sz w:val="24"/>
        </w:rPr>
      </w:pPr>
      <w:r>
        <w:rPr>
          <w:rFonts w:hint="default"/>
          <w:b/>
          <w:bCs/>
          <w:sz w:val="24"/>
        </w:rPr>
        <w:t xml:space="preserve">Relevance: </w:t>
      </w:r>
      <w:r>
        <w:rPr>
          <w:rFonts w:hint="default"/>
          <w:sz w:val="24"/>
        </w:rPr>
        <w:t>The degree to which the data aligns with the chatbot's intended application or domain. Relevant data ensures that the chatbot can provide meaningful responses.</w:t>
      </w:r>
    </w:p>
    <w:p>
      <w:pPr>
        <w:pStyle w:val="13"/>
        <w:numPr>
          <w:ilvl w:val="2"/>
          <w:numId w:val="5"/>
        </w:numPr>
        <w:tabs>
          <w:tab w:val="left" w:pos="1541"/>
        </w:tabs>
        <w:spacing w:before="0" w:after="0" w:line="360" w:lineRule="auto"/>
        <w:ind w:left="1540" w:right="163" w:hanging="360"/>
        <w:jc w:val="both"/>
        <w:rPr>
          <w:rFonts w:hint="default"/>
          <w:sz w:val="24"/>
        </w:rPr>
      </w:pPr>
      <w:r>
        <w:rPr>
          <w:rFonts w:hint="default"/>
          <w:b/>
          <w:bCs/>
          <w:sz w:val="24"/>
        </w:rPr>
        <w:t xml:space="preserve">Balance: </w:t>
      </w:r>
      <w:r>
        <w:rPr>
          <w:rFonts w:hint="default"/>
          <w:sz w:val="24"/>
        </w:rPr>
        <w:t>The distribution of classes or categories within the dataset. A balanced dataset has roughly equal representation of different classes, preventing model bias.</w:t>
      </w:r>
    </w:p>
    <w:p>
      <w:pPr>
        <w:pStyle w:val="13"/>
        <w:numPr>
          <w:ilvl w:val="2"/>
          <w:numId w:val="5"/>
        </w:numPr>
        <w:tabs>
          <w:tab w:val="left" w:pos="1541"/>
        </w:tabs>
        <w:spacing w:before="0" w:after="0" w:line="360" w:lineRule="auto"/>
        <w:ind w:left="1540" w:right="163" w:hanging="360"/>
        <w:jc w:val="both"/>
        <w:rPr>
          <w:rFonts w:hint="default"/>
          <w:sz w:val="24"/>
        </w:rPr>
      </w:pPr>
      <w:r>
        <w:rPr>
          <w:rFonts w:hint="default"/>
          <w:b/>
          <w:bCs/>
          <w:sz w:val="24"/>
        </w:rPr>
        <w:t xml:space="preserve">Annotation: </w:t>
      </w:r>
      <w:r>
        <w:rPr>
          <w:rFonts w:hint="default"/>
          <w:sz w:val="24"/>
        </w:rPr>
        <w:t>The presence or absence of annotations, such as labels, tags, or sentiment scores, that provide context or ground truth for the data.</w:t>
      </w:r>
    </w:p>
    <w:p>
      <w:pPr>
        <w:pStyle w:val="13"/>
        <w:numPr>
          <w:ilvl w:val="2"/>
          <w:numId w:val="5"/>
        </w:numPr>
        <w:tabs>
          <w:tab w:val="left" w:pos="1541"/>
        </w:tabs>
        <w:spacing w:before="0" w:after="0" w:line="360" w:lineRule="auto"/>
        <w:ind w:left="1540" w:right="163" w:hanging="360"/>
        <w:jc w:val="both"/>
        <w:rPr>
          <w:rFonts w:hint="default"/>
          <w:sz w:val="24"/>
        </w:rPr>
      </w:pPr>
      <w:r>
        <w:rPr>
          <w:rFonts w:hint="default"/>
          <w:b/>
          <w:bCs/>
          <w:sz w:val="24"/>
        </w:rPr>
        <w:t xml:space="preserve">Volume: </w:t>
      </w:r>
      <w:r>
        <w:rPr>
          <w:rFonts w:hint="default"/>
          <w:sz w:val="24"/>
        </w:rPr>
        <w:t>The amount of data available for training, which can impact the model's ability to learn complex patterns.</w:t>
      </w:r>
    </w:p>
    <w:p>
      <w:pPr>
        <w:pStyle w:val="13"/>
        <w:numPr>
          <w:ilvl w:val="2"/>
          <w:numId w:val="5"/>
        </w:numPr>
        <w:tabs>
          <w:tab w:val="left" w:pos="1541"/>
        </w:tabs>
        <w:spacing w:before="0" w:after="0" w:line="360" w:lineRule="auto"/>
        <w:ind w:left="1540" w:right="163" w:hanging="360"/>
        <w:jc w:val="both"/>
        <w:rPr>
          <w:rFonts w:hint="default"/>
          <w:sz w:val="24"/>
        </w:rPr>
      </w:pPr>
      <w:r>
        <w:rPr>
          <w:rFonts w:hint="default"/>
          <w:b/>
          <w:bCs/>
          <w:sz w:val="24"/>
        </w:rPr>
        <w:t xml:space="preserve">Temporal Characteristics: </w:t>
      </w:r>
      <w:r>
        <w:rPr>
          <w:rFonts w:hint="default"/>
          <w:sz w:val="24"/>
        </w:rPr>
        <w:t>If the dataset includes time-stamped data, it may capture trends or changes over time.</w:t>
      </w:r>
    </w:p>
    <w:p>
      <w:pPr>
        <w:pStyle w:val="13"/>
        <w:numPr>
          <w:ilvl w:val="2"/>
          <w:numId w:val="5"/>
        </w:numPr>
        <w:tabs>
          <w:tab w:val="left" w:pos="1541"/>
        </w:tabs>
        <w:spacing w:before="0" w:after="0" w:line="360" w:lineRule="auto"/>
        <w:ind w:left="1540" w:right="163" w:hanging="360"/>
        <w:jc w:val="both"/>
        <w:rPr>
          <w:sz w:val="24"/>
        </w:rPr>
      </w:pPr>
      <w:r>
        <w:rPr>
          <w:rFonts w:hint="default"/>
          <w:b/>
          <w:bCs/>
          <w:sz w:val="24"/>
        </w:rPr>
        <w:t xml:space="preserve">Bias: </w:t>
      </w:r>
      <w:r>
        <w:rPr>
          <w:rFonts w:hint="default"/>
          <w:sz w:val="24"/>
        </w:rPr>
        <w:t>The potential presence of bias in the dataset, which may affect the chatbot's responses.</w:t>
      </w:r>
    </w:p>
    <w:p>
      <w:pPr>
        <w:pStyle w:val="13"/>
        <w:numPr>
          <w:ilvl w:val="0"/>
          <w:numId w:val="0"/>
        </w:numPr>
        <w:tabs>
          <w:tab w:val="left" w:pos="1541"/>
        </w:tabs>
        <w:spacing w:before="0" w:after="0" w:line="360" w:lineRule="auto"/>
        <w:ind w:right="163" w:rightChars="0"/>
        <w:jc w:val="both"/>
        <w:rPr>
          <w:sz w:val="24"/>
        </w:rPr>
      </w:pPr>
    </w:p>
    <w:p>
      <w:pPr>
        <w:pStyle w:val="8"/>
        <w:spacing w:before="7"/>
        <w:rPr>
          <w:sz w:val="26"/>
        </w:rPr>
      </w:pPr>
      <w:r>
        <mc:AlternateContent>
          <mc:Choice Requires="wps">
            <w:drawing>
              <wp:anchor distT="0" distB="0" distL="114300" distR="114300" simplePos="0" relativeHeight="251662336" behindDoc="0" locked="0" layoutInCell="1" allowOverlap="1">
                <wp:simplePos x="0" y="0"/>
                <wp:positionH relativeFrom="page">
                  <wp:posOffset>888365</wp:posOffset>
                </wp:positionH>
                <wp:positionV relativeFrom="paragraph">
                  <wp:posOffset>9253220</wp:posOffset>
                </wp:positionV>
                <wp:extent cx="5873750" cy="45085"/>
                <wp:effectExtent l="0" t="0" r="8890" b="635"/>
                <wp:wrapNone/>
                <wp:docPr id="12" name="Freeform 12"/>
                <wp:cNvGraphicFramePr/>
                <a:graphic xmlns:a="http://schemas.openxmlformats.org/drawingml/2006/main">
                  <a:graphicData uri="http://schemas.microsoft.com/office/word/2010/wordprocessingShape">
                    <wps:wsp>
                      <wps:cNvSpPr/>
                      <wps:spPr>
                        <a:xfrm>
                          <a:off x="0" y="0"/>
                          <a:ext cx="5873750" cy="45085"/>
                        </a:xfrm>
                        <a:custGeom>
                          <a:avLst/>
                          <a:gdLst/>
                          <a:ahLst/>
                          <a:cxnLst/>
                          <a:pathLst>
                            <a:path w="9250" h="71">
                              <a:moveTo>
                                <a:pt x="9250" y="60"/>
                              </a:moveTo>
                              <a:lnTo>
                                <a:pt x="0" y="60"/>
                              </a:lnTo>
                              <a:lnTo>
                                <a:pt x="0" y="71"/>
                              </a:lnTo>
                              <a:lnTo>
                                <a:pt x="9250" y="71"/>
                              </a:lnTo>
                              <a:lnTo>
                                <a:pt x="9250" y="60"/>
                              </a:lnTo>
                              <a:close/>
                              <a:moveTo>
                                <a:pt x="9250" y="0"/>
                              </a:moveTo>
                              <a:lnTo>
                                <a:pt x="0" y="0"/>
                              </a:lnTo>
                              <a:lnTo>
                                <a:pt x="0" y="48"/>
                              </a:lnTo>
                              <a:lnTo>
                                <a:pt x="9250" y="48"/>
                              </a:lnTo>
                              <a:lnTo>
                                <a:pt x="9250" y="0"/>
                              </a:lnTo>
                              <a:close/>
                            </a:path>
                          </a:pathLst>
                        </a:custGeom>
                        <a:solidFill>
                          <a:srgbClr val="823909"/>
                        </a:solidFill>
                        <a:ln>
                          <a:noFill/>
                        </a:ln>
                      </wps:spPr>
                      <wps:bodyPr upright="1"/>
                    </wps:wsp>
                  </a:graphicData>
                </a:graphic>
              </wp:anchor>
            </w:drawing>
          </mc:Choice>
          <mc:Fallback>
            <w:pict>
              <v:shape id="_x0000_s1026" o:spid="_x0000_s1026" o:spt="100" style="position:absolute;left:0pt;margin-left:69.95pt;margin-top:728.6pt;height:3.55pt;width:462.5pt;mso-position-horizontal-relative:page;z-index:251662336;mso-width-relative:page;mso-height-relative:page;" fillcolor="#823909" filled="t" stroked="f" coordsize="9250,71" o:gfxdata="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MRqO9oAAAAO&#10;AQAADwAAAAAAAAABACAAAAAiAAAAZHJzL2Rvd25yZXYueG1sUEsBAhQAFAAAAAgAh07iQIuohS4a&#10;AgAASgUAAA4AAAAAAAAAAQAgAAAAKQEAAGRycy9lMm9Eb2MueG1sUEsFBgAAAAAGAAYAWQEAALUF&#10;AAAAAA==&#10;" path="m9250,60l0,60,0,71,9250,71,9250,60xm9250,0l0,0,0,48,9250,48,9250,0xe">
                <v:fill on="t" focussize="0,0"/>
                <v:stroke on="f"/>
                <v:imagedata o:title=""/>
                <o:lock v:ext="edit" aspectratio="f"/>
              </v:shape>
            </w:pict>
          </mc:Fallback>
        </mc:AlternateContent>
      </w:r>
    </w:p>
    <w:p>
      <w:pPr>
        <w:keepNext w:val="0"/>
        <w:keepLines w:val="0"/>
        <w:widowControl w:val="0"/>
        <w:suppressLineNumbers w:val="0"/>
        <w:autoSpaceDE w:val="0"/>
        <w:autoSpaceDN w:val="0"/>
        <w:spacing w:before="0" w:beforeAutospacing="0" w:after="0" w:afterAutospacing="0"/>
        <w:ind w:left="0" w:right="0"/>
        <w:jc w:val="left"/>
      </w:pPr>
    </w:p>
    <w:p>
      <w:pPr>
        <w:keepNext w:val="0"/>
        <w:keepLines w:val="0"/>
        <w:widowControl w:val="0"/>
        <w:suppressLineNumbers w:val="0"/>
        <w:autoSpaceDE w:val="0"/>
        <w:autoSpaceDN w:val="0"/>
        <w:spacing w:before="0" w:beforeAutospacing="0" w:after="0" w:afterAutospacing="0"/>
        <w:ind w:right="0" w:firstLine="720" w:firstLineChars="0"/>
        <w:jc w:val="left"/>
        <w:rPr>
          <w:b/>
          <w:bCs/>
          <w:sz w:val="28"/>
          <w:szCs w:val="28"/>
        </w:rPr>
      </w:pPr>
      <w:r>
        <w:rPr>
          <w:rFonts w:hint="default"/>
          <w:b/>
          <w:bCs/>
          <w:sz w:val="28"/>
          <w:szCs w:val="28"/>
          <w:lang w:val="en-US"/>
        </w:rPr>
        <w:t xml:space="preserve">4.2 </w:t>
      </w:r>
      <w:r>
        <w:rPr>
          <w:b/>
          <w:bCs/>
          <w:sz w:val="28"/>
          <w:szCs w:val="28"/>
        </w:rPr>
        <w:t>Tools</w:t>
      </w:r>
      <w:r>
        <w:rPr>
          <w:b/>
          <w:bCs/>
          <w:spacing w:val="-2"/>
          <w:sz w:val="28"/>
          <w:szCs w:val="28"/>
        </w:rPr>
        <w:t xml:space="preserve"> </w:t>
      </w:r>
      <w:r>
        <w:rPr>
          <w:b/>
          <w:bCs/>
          <w:sz w:val="28"/>
          <w:szCs w:val="28"/>
        </w:rPr>
        <w:t>to</w:t>
      </w:r>
      <w:r>
        <w:rPr>
          <w:b/>
          <w:bCs/>
          <w:spacing w:val="-2"/>
          <w:sz w:val="28"/>
          <w:szCs w:val="28"/>
        </w:rPr>
        <w:t xml:space="preserve"> </w:t>
      </w:r>
      <w:r>
        <w:rPr>
          <w:b/>
          <w:bCs/>
          <w:sz w:val="28"/>
          <w:szCs w:val="28"/>
        </w:rPr>
        <w:t>be</w:t>
      </w:r>
      <w:r>
        <w:rPr>
          <w:b/>
          <w:bCs/>
          <w:spacing w:val="-2"/>
          <w:sz w:val="28"/>
          <w:szCs w:val="28"/>
        </w:rPr>
        <w:t xml:space="preserve"> </w:t>
      </w:r>
      <w:r>
        <w:rPr>
          <w:b/>
          <w:bCs/>
          <w:sz w:val="28"/>
          <w:szCs w:val="28"/>
        </w:rPr>
        <w:t>used</w:t>
      </w:r>
    </w:p>
    <w:p>
      <w:pPr>
        <w:pStyle w:val="8"/>
        <w:spacing w:before="6"/>
        <w:rPr>
          <w:b/>
          <w:sz w:val="42"/>
        </w:rPr>
      </w:pPr>
    </w:p>
    <w:p>
      <w:pPr>
        <w:spacing w:line="360" w:lineRule="auto"/>
        <w:ind w:firstLine="7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1. NLTK (Natural Language Toolkit):</w:t>
      </w:r>
    </w:p>
    <w:p>
      <w:p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NLTK is a powerful Python library for natural language processing and text analysis. It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provides tools and resources for working with human language data, including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tokenization, stemming, part-of-speech tagging, and more. In this project, NLTK's `chat`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module is used to create the rule-based chatbot. NLTK simplifies text processing tasks,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making it easier to implement chatbot behavior based on predefined patterns.</w:t>
      </w:r>
    </w:p>
    <w:p>
      <w:pPr>
        <w:numPr>
          <w:ilvl w:val="0"/>
          <w:numId w:val="6"/>
        </w:numPr>
        <w:spacing w:line="360" w:lineRule="auto"/>
        <w:ind w:right="0" w:rightChars="0" w:firstLine="7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ChatterBot Library:</w:t>
      </w:r>
    </w:p>
    <w:p>
      <w:pPr>
        <w:numPr>
          <w:ilvl w:val="0"/>
          <w:numId w:val="0"/>
        </w:numPr>
        <w:spacing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ChatterBot is a Python library specifically designed for building chatbots using machine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learning techniques. It provides a framework for creating conversational agents that can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learn from text data and generate contextually relevant responses. In this project,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ChatterBot is used to create the machine learning-based chatbot. It enables the chatbot to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learn from the provided dataset and generate responses using algorithms trained on the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data.</w:t>
      </w:r>
    </w:p>
    <w:p>
      <w:pPr>
        <w:numPr>
          <w:ilvl w:val="0"/>
          <w:numId w:val="0"/>
        </w:numPr>
        <w:spacing w:line="360" w:lineRule="auto"/>
        <w:ind w:leftChars="0" w:firstLine="7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3.Datetime Module:</w:t>
      </w:r>
    </w:p>
    <w:p>
      <w:pPr>
        <w:numPr>
          <w:ilvl w:val="0"/>
          <w:numId w:val="0"/>
        </w:numPr>
        <w:spacing w:line="36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built-in `datetime` module in Python is used to work with date and time-related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functions. It's utilized to provide real-time information such as the current time and </w:t>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today's date in the responses generated by the chatbots.</w:t>
      </w:r>
    </w:p>
    <w:p>
      <w:pPr>
        <w:pStyle w:val="13"/>
        <w:numPr>
          <w:ilvl w:val="2"/>
          <w:numId w:val="4"/>
        </w:numPr>
        <w:tabs>
          <w:tab w:val="left" w:pos="1233"/>
          <w:tab w:val="left" w:pos="1234"/>
        </w:tabs>
        <w:spacing w:before="1" w:after="0" w:line="240" w:lineRule="auto"/>
        <w:ind w:left="1653" w:leftChars="0" w:right="0" w:hanging="414"/>
        <w:jc w:val="left"/>
        <w:rPr>
          <w:sz w:val="24"/>
        </w:rPr>
        <w:sectPr>
          <w:headerReference r:id="rId19" w:type="first"/>
          <w:footerReference r:id="rId21" w:type="first"/>
          <w:headerReference r:id="rId18" w:type="default"/>
          <w:footerReference r:id="rId20" w:type="default"/>
          <w:pgSz w:w="12240" w:h="15840"/>
          <w:pgMar w:top="1480" w:right="1560" w:bottom="1120" w:left="1340" w:header="996" w:footer="924" w:gutter="0"/>
          <w:cols w:space="720" w:num="1"/>
          <w:titlePg/>
        </w:sectPr>
      </w:pPr>
      <w:r>
        <mc:AlternateContent>
          <mc:Choice Requires="wps">
            <w:drawing>
              <wp:anchor distT="0" distB="0" distL="114300" distR="114300" simplePos="0" relativeHeight="251662336" behindDoc="0" locked="0" layoutInCell="1" allowOverlap="1">
                <wp:simplePos x="0" y="0"/>
                <wp:positionH relativeFrom="page">
                  <wp:posOffset>956310</wp:posOffset>
                </wp:positionH>
                <wp:positionV relativeFrom="paragraph">
                  <wp:posOffset>9253220</wp:posOffset>
                </wp:positionV>
                <wp:extent cx="5873750" cy="45085"/>
                <wp:effectExtent l="0" t="0" r="8890" b="635"/>
                <wp:wrapNone/>
                <wp:docPr id="14" name="Freeform 14"/>
                <wp:cNvGraphicFramePr/>
                <a:graphic xmlns:a="http://schemas.openxmlformats.org/drawingml/2006/main">
                  <a:graphicData uri="http://schemas.microsoft.com/office/word/2010/wordprocessingShape">
                    <wps:wsp>
                      <wps:cNvSpPr/>
                      <wps:spPr>
                        <a:xfrm>
                          <a:off x="0" y="0"/>
                          <a:ext cx="5873750" cy="45085"/>
                        </a:xfrm>
                        <a:custGeom>
                          <a:avLst/>
                          <a:gdLst/>
                          <a:ahLst/>
                          <a:cxnLst/>
                          <a:pathLst>
                            <a:path w="9250" h="71">
                              <a:moveTo>
                                <a:pt x="9250" y="60"/>
                              </a:moveTo>
                              <a:lnTo>
                                <a:pt x="0" y="60"/>
                              </a:lnTo>
                              <a:lnTo>
                                <a:pt x="0" y="71"/>
                              </a:lnTo>
                              <a:lnTo>
                                <a:pt x="9250" y="71"/>
                              </a:lnTo>
                              <a:lnTo>
                                <a:pt x="9250" y="60"/>
                              </a:lnTo>
                              <a:close/>
                              <a:moveTo>
                                <a:pt x="9250" y="0"/>
                              </a:moveTo>
                              <a:lnTo>
                                <a:pt x="0" y="0"/>
                              </a:lnTo>
                              <a:lnTo>
                                <a:pt x="0" y="48"/>
                              </a:lnTo>
                              <a:lnTo>
                                <a:pt x="9250" y="48"/>
                              </a:lnTo>
                              <a:lnTo>
                                <a:pt x="9250" y="0"/>
                              </a:lnTo>
                              <a:close/>
                            </a:path>
                          </a:pathLst>
                        </a:custGeom>
                        <a:solidFill>
                          <a:srgbClr val="823909"/>
                        </a:solidFill>
                        <a:ln>
                          <a:noFill/>
                        </a:ln>
                      </wps:spPr>
                      <wps:bodyPr upright="1"/>
                    </wps:wsp>
                  </a:graphicData>
                </a:graphic>
              </wp:anchor>
            </w:drawing>
          </mc:Choice>
          <mc:Fallback>
            <w:pict>
              <v:shape id="_x0000_s1026" o:spid="_x0000_s1026" o:spt="100" style="position:absolute;left:0pt;margin-left:75.3pt;margin-top:728.6pt;height:3.55pt;width:462.5pt;mso-position-horizontal-relative:page;z-index:251662336;mso-width-relative:page;mso-height-relative:page;" fillcolor="#823909" filled="t" stroked="f" coordsize="9250,71" o:gfxdata="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U9QQdoAAAAO&#10;AQAADwAAAAAAAAABACAAAAAiAAAAZHJzL2Rvd25yZXYueG1sUEsBAhQAFAAAAAgAh07iQC0kuGka&#10;AgAASgUAAA4AAAAAAAAAAQAgAAAAKQEAAGRycy9lMm9Eb2MueG1sUEsFBgAAAAAGAAYAWQEAALUF&#10;AAAAAA==&#10;" path="m9250,60l0,60,0,71,9250,71,9250,60xm9250,0l0,0,0,48,9250,48,9250,0xe">
                <v:fill on="t" focussize="0,0"/>
                <v:stroke on="f"/>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page">
                  <wp:posOffset>888365</wp:posOffset>
                </wp:positionH>
                <wp:positionV relativeFrom="paragraph">
                  <wp:posOffset>9253220</wp:posOffset>
                </wp:positionV>
                <wp:extent cx="5873750" cy="45085"/>
                <wp:effectExtent l="0" t="0" r="8890" b="635"/>
                <wp:wrapNone/>
                <wp:docPr id="10" name="Freeform 10"/>
                <wp:cNvGraphicFramePr/>
                <a:graphic xmlns:a="http://schemas.openxmlformats.org/drawingml/2006/main">
                  <a:graphicData uri="http://schemas.microsoft.com/office/word/2010/wordprocessingShape">
                    <wps:wsp>
                      <wps:cNvSpPr/>
                      <wps:spPr>
                        <a:xfrm>
                          <a:off x="0" y="0"/>
                          <a:ext cx="5873750" cy="45085"/>
                        </a:xfrm>
                        <a:custGeom>
                          <a:avLst/>
                          <a:gdLst/>
                          <a:ahLst/>
                          <a:cxnLst/>
                          <a:pathLst>
                            <a:path w="9250" h="71">
                              <a:moveTo>
                                <a:pt x="9250" y="60"/>
                              </a:moveTo>
                              <a:lnTo>
                                <a:pt x="0" y="60"/>
                              </a:lnTo>
                              <a:lnTo>
                                <a:pt x="0" y="71"/>
                              </a:lnTo>
                              <a:lnTo>
                                <a:pt x="9250" y="71"/>
                              </a:lnTo>
                              <a:lnTo>
                                <a:pt x="9250" y="60"/>
                              </a:lnTo>
                              <a:close/>
                              <a:moveTo>
                                <a:pt x="9250" y="0"/>
                              </a:moveTo>
                              <a:lnTo>
                                <a:pt x="0" y="0"/>
                              </a:lnTo>
                              <a:lnTo>
                                <a:pt x="0" y="48"/>
                              </a:lnTo>
                              <a:lnTo>
                                <a:pt x="9250" y="48"/>
                              </a:lnTo>
                              <a:lnTo>
                                <a:pt x="9250" y="0"/>
                              </a:lnTo>
                              <a:close/>
                            </a:path>
                          </a:pathLst>
                        </a:custGeom>
                        <a:solidFill>
                          <a:srgbClr val="823909"/>
                        </a:solidFill>
                        <a:ln>
                          <a:noFill/>
                        </a:ln>
                      </wps:spPr>
                      <wps:bodyPr upright="1"/>
                    </wps:wsp>
                  </a:graphicData>
                </a:graphic>
              </wp:anchor>
            </w:drawing>
          </mc:Choice>
          <mc:Fallback>
            <w:pict>
              <v:shape id="_x0000_s1026" o:spid="_x0000_s1026" o:spt="100" style="position:absolute;left:0pt;margin-left:69.95pt;margin-top:728.6pt;height:3.55pt;width:462.5pt;mso-position-horizontal-relative:page;z-index:251662336;mso-width-relative:page;mso-height-relative:page;" fillcolor="#823909" filled="t" stroked="f" coordsize="9250,71" o:gfxdata="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4xGo72gAAAA4B&#10;AAAPAAAAAAAAAAEAIAAAACIAAABkcnMvZG93bnJldi54bWxQSwECFAAUAAAACACHTuJA6SyRExkC&#10;AABKBQAADgAAAAAAAAABACAAAAApAQAAZHJzL2Uyb0RvYy54bWxQSwUGAAAAAAYABgBZAQAAtAUA&#10;AAAA&#10;" path="m9250,60l0,60,0,71,9250,71,9250,60xm9250,0l0,0,0,48,9250,48,9250,0xe">
                <v:fill on="t" focussize="0,0"/>
                <v:stroke on="f"/>
                <v:imagedata o:title=""/>
                <o:lock v:ext="edit" aspectratio="f"/>
              </v:shape>
            </w:pict>
          </mc:Fallback>
        </mc:AlternateContent>
      </w:r>
    </w:p>
    <w:p>
      <w:pPr>
        <w:pStyle w:val="8"/>
        <w:rPr>
          <w:sz w:val="20"/>
        </w:rPr>
        <w:sectPr>
          <w:headerReference r:id="rId23" w:type="first"/>
          <w:footerReference r:id="rId25" w:type="first"/>
          <w:headerReference r:id="rId22" w:type="default"/>
          <w:footerReference r:id="rId24" w:type="default"/>
          <w:pgSz w:w="12240" w:h="15840"/>
          <w:pgMar w:top="1480" w:right="1560" w:bottom="1160" w:left="1340" w:header="996" w:footer="971" w:gutter="0"/>
          <w:cols w:space="720" w:num="1"/>
          <w:titlePg/>
        </w:sectPr>
      </w:pPr>
    </w:p>
    <w:p>
      <w:pPr>
        <w:spacing w:before="230"/>
        <w:ind w:left="820" w:right="0" w:firstLine="0"/>
        <w:jc w:val="left"/>
        <w:rPr>
          <w:b/>
          <w:sz w:val="32"/>
        </w:rPr>
      </w:pPr>
      <w:r>
        <w:rPr>
          <w:b/>
          <w:sz w:val="32"/>
        </w:rPr>
        <w:t>CHAPTER</w:t>
      </w:r>
      <w:r>
        <w:rPr>
          <w:b/>
          <w:spacing w:val="-5"/>
          <w:sz w:val="32"/>
        </w:rPr>
        <w:t xml:space="preserve"> </w:t>
      </w:r>
      <w:r>
        <w:rPr>
          <w:b/>
          <w:sz w:val="32"/>
        </w:rPr>
        <w:t>5</w:t>
      </w:r>
    </w:p>
    <w:p>
      <w:pPr>
        <w:pStyle w:val="8"/>
        <w:rPr>
          <w:b/>
          <w:sz w:val="40"/>
        </w:rPr>
      </w:pPr>
      <w:r>
        <w:br w:type="column"/>
      </w:r>
    </w:p>
    <w:p>
      <w:pPr>
        <w:pStyle w:val="8"/>
        <w:spacing w:before="10"/>
        <w:rPr>
          <w:b/>
          <w:sz w:val="41"/>
        </w:rPr>
      </w:pPr>
    </w:p>
    <w:p>
      <w:pPr>
        <w:pStyle w:val="2"/>
      </w:pPr>
      <w:r>
        <w:t>IMPLEMENTION</w:t>
      </w:r>
    </w:p>
    <w:p>
      <w:pPr>
        <w:spacing w:after="0"/>
        <w:sectPr>
          <w:type w:val="continuous"/>
          <w:pgSz w:w="12240" w:h="15840"/>
          <w:pgMar w:top="860" w:right="1560" w:bottom="280" w:left="1340" w:header="720" w:footer="720" w:gutter="0"/>
          <w:cols w:equalWidth="0" w:num="2">
            <w:col w:w="2662" w:space="219"/>
            <w:col w:w="6459"/>
          </w:cols>
        </w:sectPr>
      </w:pPr>
    </w:p>
    <w:p>
      <w:pPr>
        <w:pStyle w:val="8"/>
        <w:spacing w:before="6"/>
        <w:rPr>
          <w:b/>
        </w:rPr>
      </w:pPr>
    </w:p>
    <w:p>
      <w:pPr>
        <w:pStyle w:val="3"/>
        <w:ind w:left="820" w:firstLine="0"/>
      </w:pPr>
      <w:r>
        <w:t>5.1</w:t>
      </w:r>
      <w:r>
        <w:rPr>
          <w:spacing w:val="-2"/>
        </w:rPr>
        <w:t xml:space="preserve"> </w:t>
      </w:r>
      <w:r>
        <w:t>Implementation</w:t>
      </w:r>
    </w:p>
    <w:p>
      <w:pPr>
        <w:pStyle w:val="8"/>
        <w:spacing w:before="9"/>
        <w:rPr>
          <w:b/>
          <w:sz w:val="29"/>
        </w:rPr>
      </w:pPr>
    </w:p>
    <w:p>
      <w:pPr>
        <w:pStyle w:val="8"/>
        <w:spacing w:line="360" w:lineRule="auto"/>
        <w:ind w:left="820" w:right="165"/>
        <w:jc w:val="both"/>
        <w:sectPr>
          <w:type w:val="continuous"/>
          <w:pgSz w:w="12240" w:h="15840"/>
          <w:pgMar w:top="860" w:right="1560" w:bottom="280" w:left="1340" w:header="720" w:footer="720" w:gutter="0"/>
          <w:cols w:space="720" w:num="1"/>
        </w:sectPr>
      </w:pPr>
      <w:r>
        <w:rPr>
          <w:rFonts w:hint="default"/>
        </w:rPr>
        <w:t>Implementation of the AI chatbot project involves the selection of technology stacks, including programming languages, libraries, and frameworks, followed by data collection, preparation, and the development of natural language processing (NLP) techniques for text analysis. Machine learning models are trained and fine-tuned for intent recognition, entity extraction, and response generation. Dialogue management systems handle conversations, while user interfaces are designed for web-based chatbots or integration with messaging platforms. Integration with external systems, comprehensive testing, and security measures are put in place, and ongoing monitoring, documentation, user testing, and ethical considerations are vital elements of the implementation process, ensuring the chatbot functions efficiently and provides a valuable user experience.Machine learning models are a core component of the implementation. These models are developed or selected to perform specific tasks such as intent recognition (understanding the user's goal), entity extraction (identifying relevant information in the user's query), and response generation (crafting meaningful and context-aware responses). Training and fine-tuning these models involve iterative processes, utilizing the prepared dataset to optimize accuracy and performance.</w:t>
      </w:r>
      <w:r>
        <w:rPr>
          <w:rFonts w:hint="default"/>
          <w:lang w:val="en-US"/>
        </w:rPr>
        <w:t xml:space="preserve"> </w:t>
      </w:r>
      <w:r>
        <w:rPr>
          <w:rFonts w:hint="default"/>
        </w:rPr>
        <w:t>Effective dialogue management is essential for handling conversations smoothly. This involves designing a system that tracks conversation context, manages the flow of interactions, and ensures that the chatbot responds coherently across multiple user turns. For web-based chatbots, user interfaces are created to provide a user-friendly experience. Integration with messaging platforms or web services is another key aspect, allowing users to interact with the chatbot through familiar channel</w:t>
      </w:r>
    </w:p>
    <w:p>
      <w:pPr>
        <w:pStyle w:val="8"/>
        <w:rPr>
          <w:sz w:val="20"/>
        </w:rPr>
      </w:pPr>
    </w:p>
    <w:p>
      <w:pPr>
        <w:pStyle w:val="3"/>
        <w:numPr>
          <w:ilvl w:val="0"/>
          <w:numId w:val="0"/>
        </w:numPr>
        <w:tabs>
          <w:tab w:val="left" w:pos="941"/>
        </w:tabs>
        <w:spacing w:before="256" w:after="0" w:line="240" w:lineRule="auto"/>
        <w:ind w:right="0" w:rightChars="0"/>
        <w:jc w:val="left"/>
      </w:pPr>
      <w:r>
        <w:rPr>
          <w:rFonts w:hint="default"/>
          <w:lang w:val="en-US"/>
        </w:rPr>
        <w:t xml:space="preserve">5.3 </w:t>
      </w:r>
      <w:r>
        <w:t>Methodology</w:t>
      </w:r>
    </w:p>
    <w:p>
      <w:pPr>
        <w:pStyle w:val="8"/>
        <w:spacing w:before="6"/>
        <w:rPr>
          <w:b/>
          <w:sz w:val="29"/>
        </w:rPr>
      </w:pPr>
    </w:p>
    <w:p>
      <w:pPr>
        <w:pStyle w:val="13"/>
        <w:spacing w:line="360" w:lineRule="auto"/>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project employs a two-fold methodology to create and compare two different chatbot systems: a rule-based chatbot using NLTK's chat module and a machine learning-based chatbot using the ChatterBot library. Here's a breakdown of the methodology:</w:t>
      </w:r>
    </w:p>
    <w:p>
      <w:pPr>
        <w:pStyle w:val="13"/>
        <w:spacing w:line="360" w:lineRule="auto"/>
        <w:ind w:left="0" w:leftChars="0" w:firstLine="720" w:firstLineChars="0"/>
        <w:jc w:val="both"/>
        <w:rPr>
          <w:rFonts w:hint="default" w:ascii="Times New Roman" w:hAnsi="Times New Roman"/>
          <w:b w:val="0"/>
          <w:bCs w:val="0"/>
          <w:sz w:val="24"/>
          <w:szCs w:val="24"/>
          <w:lang w:val="en-US"/>
        </w:rPr>
      </w:pPr>
    </w:p>
    <w:p>
      <w:pPr>
        <w:pStyle w:val="13"/>
        <w:spacing w:line="360" w:lineRule="auto"/>
        <w:ind w:left="0" w:leftChars="0" w:firstLine="0" w:firstLineChars="0"/>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1.</w:t>
      </w:r>
      <w:r>
        <w:rPr>
          <w:rFonts w:hint="default" w:ascii="Times New Roman" w:hAnsi="Times New Roman"/>
          <w:b/>
          <w:bCs/>
          <w:sz w:val="24"/>
          <w:szCs w:val="24"/>
          <w:lang w:val="en-US"/>
        </w:rPr>
        <w:t xml:space="preserve"> Rule-Based Chatbot (NLTK):</w:t>
      </w:r>
    </w:p>
    <w:p>
      <w:pPr>
        <w:pStyle w:val="13"/>
        <w:spacing w:line="360" w:lineRule="auto"/>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 xml:space="preserve"> - Data Collection:</w:t>
      </w:r>
      <w:r>
        <w:rPr>
          <w:rFonts w:hint="default" w:ascii="Times New Roman" w:hAnsi="Times New Roman"/>
          <w:b w:val="0"/>
          <w:bCs w:val="0"/>
          <w:sz w:val="24"/>
          <w:szCs w:val="24"/>
          <w:lang w:val="en-US"/>
        </w:rPr>
        <w:t xml:space="preserve"> The project begins by defining a list of conversation pairs consisting of user inputs (patterns) and chatbot responses. These pairs represent various scenarios and interactions that the chatbot is expected to handle.</w:t>
      </w:r>
    </w:p>
    <w:p>
      <w:pPr>
        <w:pStyle w:val="13"/>
        <w:spacing w:line="360" w:lineRule="auto"/>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 NLTK Implementation:</w:t>
      </w:r>
      <w:r>
        <w:rPr>
          <w:rFonts w:hint="default" w:ascii="Times New Roman" w:hAnsi="Times New Roman"/>
          <w:b w:val="0"/>
          <w:bCs w:val="0"/>
          <w:sz w:val="24"/>
          <w:szCs w:val="24"/>
          <w:lang w:val="en-US"/>
        </w:rPr>
        <w:t>The NLTK library's `chat` module is utilized to create a rule-based chatbot. This involves configuring the predefined patterns and corresponding responses in the form of regular expressions and response lists.</w:t>
      </w:r>
    </w:p>
    <w:p>
      <w:pPr>
        <w:pStyle w:val="13"/>
        <w:spacing w:line="360" w:lineRule="auto"/>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 User Interaction:</w:t>
      </w:r>
      <w:r>
        <w:rPr>
          <w:rFonts w:hint="default" w:ascii="Times New Roman" w:hAnsi="Times New Roman"/>
          <w:b w:val="0"/>
          <w:bCs w:val="0"/>
          <w:sz w:val="24"/>
          <w:szCs w:val="24"/>
          <w:lang w:val="en-US"/>
        </w:rPr>
        <w:t>Users are provided with the option to engage with the rule-based chatbot. The chatbot responds based on matching patterns and generating appropriate responses from the predefined list.</w:t>
      </w:r>
    </w:p>
    <w:p>
      <w:pPr>
        <w:pStyle w:val="13"/>
        <w:spacing w:line="360" w:lineRule="auto"/>
        <w:ind w:left="0" w:leftChars="0" w:firstLine="0" w:firstLineChars="0"/>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 xml:space="preserve">2. </w:t>
      </w:r>
      <w:r>
        <w:rPr>
          <w:rFonts w:hint="default" w:ascii="Times New Roman" w:hAnsi="Times New Roman"/>
          <w:b/>
          <w:bCs/>
          <w:sz w:val="24"/>
          <w:szCs w:val="24"/>
          <w:lang w:val="en-US"/>
        </w:rPr>
        <w:t>Machine Learning-Based Chatbot (ChatterBot):</w:t>
      </w:r>
    </w:p>
    <w:p>
      <w:pPr>
        <w:pStyle w:val="13"/>
        <w:spacing w:line="360" w:lineRule="auto"/>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w:t>
      </w: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ChatterBot Library Integration:</w:t>
      </w:r>
      <w:r>
        <w:rPr>
          <w:rFonts w:hint="default" w:ascii="Times New Roman" w:hAnsi="Times New Roman"/>
          <w:b w:val="0"/>
          <w:bCs w:val="0"/>
          <w:sz w:val="24"/>
          <w:szCs w:val="24"/>
          <w:lang w:val="en-US"/>
        </w:rPr>
        <w:t>The ChatterBot library is employed to create a machine learning-based chatbot. This chatbot employs natural language processing and machine learning techniques to generate contextually relevant responses.</w:t>
      </w:r>
    </w:p>
    <w:p>
      <w:pPr>
        <w:pStyle w:val="13"/>
        <w:spacing w:line="360" w:lineRule="auto"/>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 xml:space="preserve"> - ChatterBot Training:</w:t>
      </w:r>
      <w:r>
        <w:rPr>
          <w:rFonts w:hint="default" w:ascii="Times New Roman" w:hAnsi="Times New Roman"/>
          <w:b w:val="0"/>
          <w:bCs w:val="0"/>
          <w:sz w:val="24"/>
          <w:szCs w:val="24"/>
          <w:lang w:val="en-US"/>
        </w:rPr>
        <w:t>The ChatterBot instance is trained using the built-in ChatterBot English corpus. While the code doesn't explicitly detail the training process, the corpus provides a diverse range of conversation examples that the chatbot learns from.</w:t>
      </w:r>
    </w:p>
    <w:p>
      <w:pPr>
        <w:pStyle w:val="13"/>
        <w:spacing w:line="360" w:lineRule="auto"/>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 xml:space="preserve"> - User Interaction:</w:t>
      </w:r>
      <w:r>
        <w:rPr>
          <w:rFonts w:hint="default" w:ascii="Times New Roman" w:hAnsi="Times New Roman"/>
          <w:b w:val="0"/>
          <w:bCs w:val="0"/>
          <w:sz w:val="24"/>
          <w:szCs w:val="24"/>
          <w:lang w:val="en-US"/>
        </w:rPr>
        <w:t xml:space="preserve"> Users are presented with the option to interact with the ChatterBot-based chatbot. The chatbot generates responses based on the training it has undergone on the ChatterBot English corpus.</w:t>
      </w:r>
    </w:p>
    <w:p>
      <w:pPr>
        <w:pStyle w:val="13"/>
        <w:spacing w:line="360" w:lineRule="auto"/>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3. </w:t>
      </w:r>
      <w:r>
        <w:rPr>
          <w:rFonts w:hint="default" w:ascii="Times New Roman" w:hAnsi="Times New Roman"/>
          <w:b/>
          <w:bCs/>
          <w:sz w:val="24"/>
          <w:szCs w:val="24"/>
          <w:lang w:val="en-US"/>
        </w:rPr>
        <w:t>User Choice and Interaction:</w:t>
      </w:r>
    </w:p>
    <w:p>
      <w:pPr>
        <w:pStyle w:val="13"/>
        <w:spacing w:line="360" w:lineRule="auto"/>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 User Selection:</w:t>
      </w:r>
      <w:r>
        <w:rPr>
          <w:rFonts w:hint="default" w:ascii="Times New Roman" w:hAnsi="Times New Roman"/>
          <w:b w:val="0"/>
          <w:bCs w:val="0"/>
          <w:sz w:val="24"/>
          <w:szCs w:val="24"/>
          <w:lang w:val="en-US"/>
        </w:rPr>
        <w:t>The project allows users to choose between interacting with the rule-based chatbot or the machine learning-based chatbot. This choice determines the type of chatbot the user will engage with.</w:t>
      </w:r>
    </w:p>
    <w:p>
      <w:pPr>
        <w:pStyle w:val="13"/>
        <w:spacing w:line="360" w:lineRule="auto"/>
        <w:ind w:left="0" w:leftChars="0" w:firstLine="720" w:firstLineChars="0"/>
        <w:jc w:val="both"/>
        <w:rPr>
          <w:rFonts w:hint="default" w:ascii="Times New Roman" w:hAnsi="Times New Roman"/>
          <w:b/>
          <w:bCs/>
          <w:sz w:val="24"/>
          <w:szCs w:val="24"/>
          <w:lang w:val="en-US"/>
        </w:rPr>
      </w:pPr>
      <w:r>
        <w:pict>
          <v:shape id="_x0000_s1033" o:spid="_x0000_s1033" style="position:absolute;left:0pt;margin-left:68.35pt;margin-top:17.55pt;height:4.45pt;width:466.3pt;mso-position-horizontal-relative:page;z-index:251661312;mso-width-relative:page;mso-height-relative:page;" fillcolor="#823909" filled="t" stroked="f" coordorigin="1470,1961" coordsize="9326,89" path="m10796,2036l1470,2036,1470,2050,10796,2050,10796,2036xm10796,1961l1470,1961,1470,2021,10796,2021,10796,1961xe">
            <v:path arrowok="t"/>
            <v:fill on="t" focussize="0,0"/>
            <v:stroke on="f"/>
            <v:imagedata o:title=""/>
            <o:lock v:ext="edit"/>
          </v:shape>
        </w:pict>
      </w:r>
      <w:r>
        <w:rPr>
          <w:rFonts w:hint="default" w:ascii="Times New Roman" w:hAnsi="Times New Roman"/>
          <w:b/>
          <w:bCs/>
          <w:sz w:val="24"/>
          <w:szCs w:val="24"/>
          <w:lang w:val="en-US"/>
        </w:rPr>
        <w:t xml:space="preserve">  </w:t>
      </w:r>
      <w:r>
        <mc:AlternateContent>
          <mc:Choice Requires="wps">
            <w:drawing>
              <wp:anchor distT="0" distB="0" distL="114300" distR="114300" simplePos="0" relativeHeight="251662336" behindDoc="0" locked="0" layoutInCell="1" allowOverlap="1">
                <wp:simplePos x="0" y="0"/>
                <wp:positionH relativeFrom="page">
                  <wp:posOffset>933450</wp:posOffset>
                </wp:positionH>
                <wp:positionV relativeFrom="paragraph">
                  <wp:posOffset>9142730</wp:posOffset>
                </wp:positionV>
                <wp:extent cx="5922010" cy="56515"/>
                <wp:effectExtent l="0" t="0" r="6350" b="4445"/>
                <wp:wrapNone/>
                <wp:docPr id="17" name="Freeform 17"/>
                <wp:cNvGraphicFramePr/>
                <a:graphic xmlns:a="http://schemas.openxmlformats.org/drawingml/2006/main">
                  <a:graphicData uri="http://schemas.microsoft.com/office/word/2010/wordprocessingShape">
                    <wps:wsp>
                      <wps:cNvSpPr/>
                      <wps:spPr>
                        <a:xfrm>
                          <a:off x="0" y="0"/>
                          <a:ext cx="5922010" cy="56515"/>
                        </a:xfrm>
                        <a:custGeom>
                          <a:avLst/>
                          <a:gdLst/>
                          <a:ahLst/>
                          <a:cxnLst/>
                          <a:pathLst>
                            <a:path w="9326" h="89">
                              <a:moveTo>
                                <a:pt x="9326" y="75"/>
                              </a:moveTo>
                              <a:lnTo>
                                <a:pt x="0" y="75"/>
                              </a:lnTo>
                              <a:lnTo>
                                <a:pt x="0" y="89"/>
                              </a:lnTo>
                              <a:lnTo>
                                <a:pt x="9326" y="89"/>
                              </a:lnTo>
                              <a:lnTo>
                                <a:pt x="9326" y="75"/>
                              </a:lnTo>
                              <a:close/>
                              <a:moveTo>
                                <a:pt x="9326" y="0"/>
                              </a:moveTo>
                              <a:lnTo>
                                <a:pt x="0" y="0"/>
                              </a:lnTo>
                              <a:lnTo>
                                <a:pt x="0" y="60"/>
                              </a:lnTo>
                              <a:lnTo>
                                <a:pt x="9326" y="60"/>
                              </a:lnTo>
                              <a:lnTo>
                                <a:pt x="9326" y="0"/>
                              </a:lnTo>
                              <a:close/>
                            </a:path>
                          </a:pathLst>
                        </a:custGeom>
                        <a:solidFill>
                          <a:srgbClr val="823909"/>
                        </a:solidFill>
                        <a:ln>
                          <a:noFill/>
                        </a:ln>
                      </wps:spPr>
                      <wps:bodyPr upright="1"/>
                    </wps:wsp>
                  </a:graphicData>
                </a:graphic>
              </wp:anchor>
            </w:drawing>
          </mc:Choice>
          <mc:Fallback>
            <w:pict>
              <v:shape id="_x0000_s1026" o:spid="_x0000_s1026" o:spt="100" style="position:absolute;left:0pt;margin-left:73.5pt;margin-top:719.9pt;height:4.45pt;width:466.3pt;mso-position-horizontal-relative:page;z-index:251662336;mso-width-relative:page;mso-height-relative:page;" fillcolor="#823909" filled="t" stroked="f" coordsize="9326,89" o:gfxdata="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6r4k&#10;mdsAAAAOAQAADwAAAAAAAAABACAAAAAiAAAAZHJzL2Rvd25yZXYueG1sUEsBAhQAFAAAAAgAh07i&#10;QHkAcikfAgAASgUAAA4AAAAAAAAAAQAgAAAAKgEAAGRycy9lMm9Eb2MueG1sUEsFBgAAAAAGAAYA&#10;WQEAALsFAAAAAA==&#10;" path="m9326,75l0,75,0,89,9326,89,9326,75xm9326,0l0,0,0,60,9326,60,9326,0xe">
                <v:fill on="t" focussize="0,0"/>
                <v:stroke on="f"/>
                <v:imagedata o:title=""/>
                <o:lock v:ext="edit" aspectratio="f"/>
              </v:shape>
            </w:pict>
          </mc:Fallback>
        </mc:AlternateContent>
      </w:r>
    </w:p>
    <w:p>
      <w:pPr>
        <w:pStyle w:val="13"/>
        <w:spacing w:line="36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 - Input and Output:</w:t>
      </w:r>
      <w:r>
        <w:rPr>
          <w:rFonts w:hint="default" w:ascii="Times New Roman" w:hAnsi="Times New Roman"/>
          <w:b w:val="0"/>
          <w:bCs w:val="0"/>
          <w:sz w:val="24"/>
          <w:szCs w:val="24"/>
          <w:lang w:val="en-US"/>
        </w:rPr>
        <w:t>Users input their queries or messages, and the selec</w:t>
      </w:r>
      <w:r>
        <mc:AlternateContent>
          <mc:Choice Requires="wps">
            <w:drawing>
              <wp:anchor distT="0" distB="0" distL="114300" distR="114300" simplePos="0" relativeHeight="251662336" behindDoc="0" locked="0" layoutInCell="1" allowOverlap="1">
                <wp:simplePos x="0" y="0"/>
                <wp:positionH relativeFrom="page">
                  <wp:posOffset>933450</wp:posOffset>
                </wp:positionH>
                <wp:positionV relativeFrom="paragraph">
                  <wp:posOffset>9142730</wp:posOffset>
                </wp:positionV>
                <wp:extent cx="5922010" cy="56515"/>
                <wp:effectExtent l="0" t="0" r="6350" b="4445"/>
                <wp:wrapNone/>
                <wp:docPr id="16" name="Freeform 16"/>
                <wp:cNvGraphicFramePr/>
                <a:graphic xmlns:a="http://schemas.openxmlformats.org/drawingml/2006/main">
                  <a:graphicData uri="http://schemas.microsoft.com/office/word/2010/wordprocessingShape">
                    <wps:wsp>
                      <wps:cNvSpPr/>
                      <wps:spPr>
                        <a:xfrm>
                          <a:off x="0" y="0"/>
                          <a:ext cx="5922010" cy="56515"/>
                        </a:xfrm>
                        <a:custGeom>
                          <a:avLst/>
                          <a:gdLst/>
                          <a:ahLst/>
                          <a:cxnLst/>
                          <a:pathLst>
                            <a:path w="9326" h="89">
                              <a:moveTo>
                                <a:pt x="9326" y="75"/>
                              </a:moveTo>
                              <a:lnTo>
                                <a:pt x="0" y="75"/>
                              </a:lnTo>
                              <a:lnTo>
                                <a:pt x="0" y="89"/>
                              </a:lnTo>
                              <a:lnTo>
                                <a:pt x="9326" y="89"/>
                              </a:lnTo>
                              <a:lnTo>
                                <a:pt x="9326" y="75"/>
                              </a:lnTo>
                              <a:close/>
                              <a:moveTo>
                                <a:pt x="9326" y="0"/>
                              </a:moveTo>
                              <a:lnTo>
                                <a:pt x="0" y="0"/>
                              </a:lnTo>
                              <a:lnTo>
                                <a:pt x="0" y="60"/>
                              </a:lnTo>
                              <a:lnTo>
                                <a:pt x="9326" y="60"/>
                              </a:lnTo>
                              <a:lnTo>
                                <a:pt x="9326" y="0"/>
                              </a:lnTo>
                              <a:close/>
                            </a:path>
                          </a:pathLst>
                        </a:custGeom>
                        <a:solidFill>
                          <a:srgbClr val="823909"/>
                        </a:solidFill>
                        <a:ln>
                          <a:noFill/>
                        </a:ln>
                      </wps:spPr>
                      <wps:bodyPr upright="1"/>
                    </wps:wsp>
                  </a:graphicData>
                </a:graphic>
              </wp:anchor>
            </w:drawing>
          </mc:Choice>
          <mc:Fallback>
            <w:pict>
              <v:shape id="_x0000_s1026" o:spid="_x0000_s1026" o:spt="100" style="position:absolute;left:0pt;margin-left:73.5pt;margin-top:719.9pt;height:4.45pt;width:466.3pt;mso-position-horizontal-relative:page;z-index:251662336;mso-width-relative:page;mso-height-relative:page;" fillcolor="#823909" filled="t" stroked="f" coordsize="9326,89" o:gfxdata="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qviSZ&#10;2wAAAA4BAAAPAAAAAAAAAAEAIAAAACIAAABkcnMvZG93bnJldi54bWxQSwECFAAUAAAACACHTuJA&#10;SEL4Nx4CAABKBQAADgAAAAAAAAABACAAAAAqAQAAZHJzL2Uyb0RvYy54bWxQSwUGAAAAAAYABgBZ&#10;AQAAugUAAAAA&#10;" path="m9326,75l0,75,0,89,9326,89,9326,75xm9326,0l0,0,0,60,9326,60,9326,0xe">
                <v:fill on="t" focussize="0,0"/>
                <v:stroke on="f"/>
                <v:imagedata o:title=""/>
                <o:lock v:ext="edit" aspectratio="f"/>
              </v:shape>
            </w:pict>
          </mc:Fallback>
        </mc:AlternateContent>
      </w:r>
      <w:r>
        <w:rPr>
          <w:rFonts w:hint="default" w:ascii="Times New Roman" w:hAnsi="Times New Roman"/>
          <w:b w:val="0"/>
          <w:bCs w:val="0"/>
          <w:sz w:val="24"/>
          <w:szCs w:val="24"/>
          <w:lang w:val="en-US"/>
        </w:rPr>
        <w:t>ted chatbot generates responses accordingly. The interactions aim to demonstrate the capabilities and behavior of both chatbot systems.</w:t>
      </w:r>
    </w:p>
    <w:p>
      <w:pPr>
        <w:pStyle w:val="3"/>
        <w:numPr>
          <w:ilvl w:val="1"/>
          <w:numId w:val="7"/>
        </w:numPr>
        <w:tabs>
          <w:tab w:val="left" w:pos="1301"/>
        </w:tabs>
        <w:spacing w:before="166" w:after="0" w:line="360" w:lineRule="auto"/>
        <w:ind w:left="1300" w:right="0" w:hanging="481"/>
        <w:jc w:val="left"/>
      </w:pPr>
      <w:r>
        <w:t>Source</w:t>
      </w:r>
      <w:r>
        <w:rPr>
          <w:spacing w:val="-4"/>
        </w:rPr>
        <w:t xml:space="preserve"> </w:t>
      </w:r>
      <w:r>
        <w:t>code</w:t>
      </w:r>
    </w:p>
    <w:p>
      <w:pPr>
        <w:pStyle w:val="8"/>
        <w:spacing w:before="9"/>
        <w:rPr>
          <w:b/>
          <w:sz w:val="29"/>
        </w:rPr>
      </w:pPr>
    </w:p>
    <w:p>
      <w:pPr>
        <w:pStyle w:val="8"/>
        <w:ind w:firstLine="720" w:firstLineChars="0"/>
        <w:rPr>
          <w:rFonts w:hint="default"/>
        </w:rPr>
      </w:pPr>
      <w:r>
        <w:rPr>
          <w:rFonts w:hint="default"/>
        </w:rPr>
        <w:t>from nltk.chat.util import Chat, reflections</w:t>
      </w:r>
    </w:p>
    <w:p>
      <w:pPr>
        <w:pStyle w:val="8"/>
        <w:ind w:firstLine="720" w:firstLineChars="0"/>
        <w:rPr>
          <w:rFonts w:hint="default"/>
        </w:rPr>
      </w:pPr>
      <w:r>
        <w:rPr>
          <w:rFonts w:hint="default"/>
        </w:rPr>
        <w:t>from chatterbot import ChatBot</w:t>
      </w:r>
    </w:p>
    <w:p>
      <w:pPr>
        <w:pStyle w:val="8"/>
        <w:ind w:firstLine="720" w:firstLineChars="0"/>
        <w:rPr>
          <w:rFonts w:hint="default"/>
        </w:rPr>
      </w:pPr>
      <w:r>
        <w:rPr>
          <w:rFonts w:hint="default"/>
        </w:rPr>
        <w:t>from chatterbot.trainers import ChatterBotCorpusTrainer</w:t>
      </w:r>
    </w:p>
    <w:p>
      <w:pPr>
        <w:pStyle w:val="8"/>
        <w:ind w:firstLine="720" w:firstLineChars="0"/>
        <w:rPr>
          <w:rFonts w:hint="default"/>
        </w:rPr>
      </w:pPr>
      <w:r>
        <w:rPr>
          <w:rFonts w:hint="default"/>
        </w:rPr>
        <w:t>import datetime</w:t>
      </w:r>
    </w:p>
    <w:p>
      <w:pPr>
        <w:pStyle w:val="8"/>
        <w:ind w:firstLine="720" w:firstLineChars="0"/>
        <w:rPr>
          <w:rFonts w:hint="default"/>
        </w:rPr>
      </w:pPr>
      <w:r>
        <w:rPr>
          <w:rFonts w:hint="default"/>
        </w:rPr>
        <w:t># Simple rule-based chatbot using NLTK</w:t>
      </w:r>
    </w:p>
    <w:p>
      <w:pPr>
        <w:pStyle w:val="8"/>
        <w:ind w:firstLine="720" w:firstLineChars="0"/>
        <w:rPr>
          <w:rFonts w:hint="default"/>
        </w:rPr>
      </w:pPr>
      <w:r>
        <w:rPr>
          <w:rFonts w:hint="default"/>
        </w:rPr>
        <w:t>pairs =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r"my name is (.*)",</w:t>
      </w:r>
    </w:p>
    <w:p>
      <w:pPr>
        <w:pStyle w:val="8"/>
        <w:ind w:firstLine="720" w:firstLineChars="0"/>
        <w:rPr>
          <w:rFonts w:hint="default"/>
        </w:rPr>
      </w:pPr>
      <w:r>
        <w:rPr>
          <w:rFonts w:hint="default"/>
        </w:rPr>
        <w:t xml:space="preserve">        ["Hello %1, How are you today?"]</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r"hi|hey|hello",</w:t>
      </w:r>
    </w:p>
    <w:p>
      <w:pPr>
        <w:pStyle w:val="8"/>
        <w:ind w:firstLine="720" w:firstLineChars="0"/>
        <w:rPr>
          <w:rFonts w:hint="default"/>
        </w:rPr>
      </w:pPr>
      <w:r>
        <w:rPr>
          <w:rFonts w:hint="default"/>
        </w:rPr>
        <w:t xml:space="preserve">        ["Hello", "Hey there"]</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r"what are you doing?",</w:t>
      </w:r>
    </w:p>
    <w:p>
      <w:pPr>
        <w:pStyle w:val="8"/>
        <w:ind w:firstLine="720" w:firstLineChars="0"/>
        <w:rPr>
          <w:rFonts w:hint="default"/>
        </w:rPr>
      </w:pPr>
      <w:r>
        <w:rPr>
          <w:rFonts w:hint="default"/>
        </w:rPr>
        <w:t xml:space="preserve">        ["waiting to assist you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r"sup|whatsup?",</w:t>
      </w:r>
    </w:p>
    <w:p>
      <w:pPr>
        <w:pStyle w:val="8"/>
        <w:ind w:firstLine="720" w:firstLineChars="0"/>
        <w:rPr>
          <w:rFonts w:hint="default"/>
        </w:rPr>
      </w:pPr>
      <w:r>
        <w:rPr>
          <w:rFonts w:hint="default"/>
        </w:rPr>
        <w:t xml:space="preserve">        ["Nothing much Sup with you?"]</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r"what is your name ?",</w:t>
      </w:r>
    </w:p>
    <w:p>
      <w:pPr>
        <w:pStyle w:val="8"/>
        <w:ind w:firstLine="720" w:firstLineChars="0"/>
        <w:rPr>
          <w:rFonts w:hint="default"/>
        </w:rPr>
      </w:pPr>
      <w:r>
        <w:rPr>
          <w:rFonts w:hint="default"/>
        </w:rPr>
        <w:t xml:space="preserve">        ["I am ChatBot,What is your name?"]</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r"how are you ?",</w:t>
      </w:r>
    </w:p>
    <w:p>
      <w:pPr>
        <w:pStyle w:val="8"/>
        <w:ind w:firstLine="720" w:firstLineChars="0"/>
        <w:rPr>
          <w:rFonts w:hint="default"/>
        </w:rPr>
      </w:pPr>
      <w:r>
        <w:rPr>
          <w:rFonts w:hint="default"/>
        </w:rPr>
        <w:t xml:space="preserve">        ["I'm doing good. How about you?"]</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r"what is the time?|time|whats the time?",</w:t>
      </w:r>
    </w:p>
    <w:p>
      <w:pPr>
        <w:pStyle w:val="8"/>
        <w:ind w:firstLine="720" w:firstLineChars="0"/>
        <w:rPr>
          <w:rFonts w:hint="default"/>
        </w:rPr>
      </w:pPr>
      <w:r>
        <w:rPr>
          <w:rFonts w:hint="default"/>
        </w:rPr>
        <w:t xml:space="preserve">        [f"The current time is {datetime.datetime.now().strftime('%H:%M')}"]</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r"what is today's date?|today's date|date",</w:t>
      </w:r>
    </w:p>
    <w:p>
      <w:pPr>
        <w:pStyle w:val="8"/>
        <w:ind w:firstLine="720" w:firstLineChars="0"/>
        <w:rPr>
          <w:rFonts w:hint="default"/>
        </w:rPr>
      </w:pPr>
      <w:r>
        <w:rPr>
          <w:rFonts w:hint="default"/>
        </w:rPr>
        <w:t xml:space="preserve">        [f"Today's date is {datetime.date.today().strftime('%B %d, %Y')}"]</w:t>
      </w:r>
    </w:p>
    <w:p>
      <w:pPr>
        <w:pStyle w:val="8"/>
        <w:ind w:firstLine="720" w:firstLineChars="0"/>
        <w:rPr>
          <w:rFonts w:hint="default"/>
        </w:rPr>
      </w:pPr>
      <w:r>
        <w:rPr>
          <w:rFonts w:hint="default"/>
        </w:rPr>
        <w:t xml:space="preserve">    ],</w:t>
      </w:r>
    </w:p>
    <w:p>
      <w:pPr>
        <w:pStyle w:val="8"/>
        <w:ind w:firstLine="720" w:firstLineChars="0"/>
        <w:rPr>
          <w:rFonts w:hint="default"/>
        </w:rPr>
      </w:pPr>
      <w:r>
        <mc:AlternateContent>
          <mc:Choice Requires="wps">
            <w:drawing>
              <wp:anchor distT="0" distB="0" distL="114300" distR="114300" simplePos="0" relativeHeight="251683840" behindDoc="1" locked="0" layoutInCell="1" allowOverlap="1">
                <wp:simplePos x="0" y="0"/>
                <wp:positionH relativeFrom="page">
                  <wp:posOffset>960120</wp:posOffset>
                </wp:positionH>
                <wp:positionV relativeFrom="paragraph">
                  <wp:posOffset>219710</wp:posOffset>
                </wp:positionV>
                <wp:extent cx="5798185" cy="56515"/>
                <wp:effectExtent l="0" t="0" r="8255" b="4445"/>
                <wp:wrapTopAndBottom/>
                <wp:docPr id="22" name="Freeform 22"/>
                <wp:cNvGraphicFramePr/>
                <a:graphic xmlns:a="http://schemas.openxmlformats.org/drawingml/2006/main">
                  <a:graphicData uri="http://schemas.microsoft.com/office/word/2010/wordprocessingShape">
                    <wps:wsp>
                      <wps:cNvSpPr/>
                      <wps:spPr>
                        <a:xfrm>
                          <a:off x="0" y="0"/>
                          <a:ext cx="5798185" cy="56515"/>
                        </a:xfrm>
                        <a:custGeom>
                          <a:avLst/>
                          <a:gdLst/>
                          <a:ahLst/>
                          <a:cxnLst/>
                          <a:pathLst>
                            <a:path w="9131" h="89">
                              <a:moveTo>
                                <a:pt x="9131" y="75"/>
                              </a:moveTo>
                              <a:lnTo>
                                <a:pt x="0" y="75"/>
                              </a:lnTo>
                              <a:lnTo>
                                <a:pt x="0" y="89"/>
                              </a:lnTo>
                              <a:lnTo>
                                <a:pt x="9131" y="89"/>
                              </a:lnTo>
                              <a:lnTo>
                                <a:pt x="9131" y="75"/>
                              </a:lnTo>
                              <a:close/>
                              <a:moveTo>
                                <a:pt x="9131" y="0"/>
                              </a:moveTo>
                              <a:lnTo>
                                <a:pt x="0" y="0"/>
                              </a:lnTo>
                              <a:lnTo>
                                <a:pt x="0" y="60"/>
                              </a:lnTo>
                              <a:lnTo>
                                <a:pt x="9131" y="60"/>
                              </a:lnTo>
                              <a:lnTo>
                                <a:pt x="9131" y="0"/>
                              </a:lnTo>
                              <a:close/>
                            </a:path>
                          </a:pathLst>
                        </a:custGeom>
                        <a:solidFill>
                          <a:srgbClr val="823909"/>
                        </a:solidFill>
                        <a:ln>
                          <a:noFill/>
                        </a:ln>
                      </wps:spPr>
                      <wps:bodyPr upright="1"/>
                    </wps:wsp>
                  </a:graphicData>
                </a:graphic>
              </wp:anchor>
            </w:drawing>
          </mc:Choice>
          <mc:Fallback>
            <w:pict>
              <v:shape id="_x0000_s1026" o:spid="_x0000_s1026" o:spt="100" style="position:absolute;left:0pt;margin-left:75.6pt;margin-top:17.3pt;height:4.45pt;width:456.55pt;mso-position-horizontal-relative:page;mso-wrap-distance-bottom:0pt;mso-wrap-distance-top:0pt;z-index:-251632640;mso-width-relative:page;mso-height-relative:page;" fillcolor="#823909" filled="t" stroked="f" coordsize="9131,89" o:gfxdata="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0rc&#10;2dkAAAAKAQAADwAAAAAAAAABACAAAAAiAAAAZHJzL2Rvd25yZXYueG1sUEsBAhQAFAAAAAgAh07i&#10;QNPL0qchAgAASgUAAA4AAAAAAAAAAQAgAAAAKAEAAGRycy9lMm9Eb2MueG1sUEsFBgAAAAAGAAYA&#10;WQEAALsFAAAAAA==&#10;" path="m9131,75l0,75,0,89,9131,89,9131,75xm9131,0l0,0,0,60,9131,60,9131,0xe">
                <v:fill on="t" focussize="0,0"/>
                <v:stroke on="f"/>
                <v:imagedata o:title=""/>
                <o:lock v:ext="edit" aspectratio="f"/>
                <w10:wrap type="topAndBottom"/>
              </v:shape>
            </w:pict>
          </mc:Fallback>
        </mc:AlternateContent>
      </w:r>
      <w:r>
        <w:rPr>
          <w:rFonts w:hint="default"/>
        </w:rPr>
        <w:t xml:space="preserve">    [</w:t>
      </w:r>
    </w:p>
    <w:p>
      <w:pPr>
        <w:pStyle w:val="8"/>
        <w:ind w:firstLine="720" w:firstLineChars="0"/>
        <w:rPr>
          <w:rFonts w:hint="default"/>
        </w:rPr>
      </w:pPr>
      <w:r>
        <w:rPr>
          <w:rFonts w:hint="default"/>
        </w:rPr>
        <w:t xml:space="preserve">        r"sorry (.*)",</w:t>
      </w:r>
    </w:p>
    <w:p>
      <w:pPr>
        <w:pStyle w:val="8"/>
        <w:ind w:firstLine="720" w:firstLineChars="0"/>
        <w:rPr>
          <w:rFonts w:hint="default"/>
        </w:rPr>
      </w:pPr>
      <w:r>
        <w:rPr>
          <w:rFonts w:hint="default"/>
        </w:rPr>
        <w:t xml:space="preserve">        ["No problem", "Don't worry"]</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r"pick me number from 1 to 10",</w:t>
      </w:r>
    </w:p>
    <w:p>
      <w:pPr>
        <w:pStyle w:val="8"/>
        <w:ind w:firstLine="720" w:firstLineChars="0"/>
        <w:rPr>
          <w:rFonts w:hint="default"/>
        </w:rPr>
      </w:pPr>
      <w:r>
        <w:rPr>
          <w:rFonts w:hint="default"/>
        </w:rPr>
        <w:t xml:space="preserve">        ["1","2","3","4","5","6","7","8","9","10"]</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r"bye|goodbye",</w:t>
      </w:r>
    </w:p>
    <w:p>
      <w:pPr>
        <w:pStyle w:val="8"/>
        <w:ind w:firstLine="720" w:firstLineChars="0"/>
        <w:rPr>
          <w:rFonts w:hint="default"/>
        </w:rPr>
      </w:pPr>
      <w:r>
        <w:rPr>
          <w:rFonts w:hint="default"/>
        </w:rPr>
        <w:t xml:space="preserve">        ["Goodbye, take care!", "Nice chatting with you. Goodbye!"]</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r"tell me a joke",</w:t>
      </w:r>
    </w:p>
    <w:p>
      <w:pPr>
        <w:pStyle w:val="8"/>
        <w:ind w:firstLine="720" w:firstLineChars="0"/>
        <w:rPr>
          <w:rFonts w:hint="default"/>
        </w:rPr>
      </w:pPr>
      <w:r>
        <w:rPr>
          <w:rFonts w:hint="default"/>
        </w:rPr>
        <w:t xml:space="preserve">        ["Why don't scientists trust atoms? Because they make up everything!", "I'm afraid for the calendar. Its days are numbered.",</w:t>
      </w:r>
    </w:p>
    <w:p>
      <w:pPr>
        <w:pStyle w:val="8"/>
        <w:ind w:firstLine="720" w:firstLineChars="0"/>
        <w:rPr>
          <w:rFonts w:hint="default"/>
        </w:rPr>
      </w:pPr>
      <w:r>
        <w:rPr>
          <w:rFonts w:hint="default"/>
        </w:rPr>
        <w:t xml:space="preserve">         "Dear Math, grow up and solve your own problems.", "I only know 25 letters of the alphabet. I don't know y."]</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r"that was funny|lol|haha",</w:t>
      </w:r>
    </w:p>
    <w:p>
      <w:pPr>
        <w:pStyle w:val="8"/>
        <w:ind w:firstLine="720" w:firstLineChars="0"/>
        <w:rPr>
          <w:rFonts w:hint="default"/>
        </w:rPr>
      </w:pPr>
      <w:r>
        <w:rPr>
          <w:rFonts w:hint="default"/>
        </w:rPr>
        <w:t xml:space="preserve">        ["glad you liked it :)"]</w:t>
      </w:r>
    </w:p>
    <w:p>
      <w:pPr>
        <w:pStyle w:val="8"/>
        <w:ind w:firstLine="720" w:firstLineChars="0"/>
        <w:rPr>
          <w:rFonts w:hint="default"/>
        </w:rPr>
      </w:pPr>
      <w:r>
        <w:rPr>
          <w:rFonts w:hint="default"/>
        </w:rPr>
        <w:t xml:space="preserve">    ],</w:t>
      </w:r>
    </w:p>
    <w:p>
      <w:pPr>
        <w:pStyle w:val="8"/>
        <w:ind w:firstLine="720" w:firstLineChars="0"/>
        <w:rPr>
          <w:rFonts w:hint="default"/>
        </w:rPr>
      </w:pP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r"what is the time?",</w:t>
      </w:r>
    </w:p>
    <w:p>
      <w:pPr>
        <w:pStyle w:val="8"/>
        <w:ind w:firstLine="720" w:firstLineChars="0"/>
        <w:rPr>
          <w:rFonts w:hint="default"/>
        </w:rPr>
      </w:pPr>
      <w:r>
        <w:rPr>
          <w:rFonts w:hint="default"/>
        </w:rPr>
        <w:t xml:space="preserve">        ["I'm sorry, I am not programmed to provide real-time information."]</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r"what is your favorite color?",</w:t>
      </w:r>
    </w:p>
    <w:p>
      <w:pPr>
        <w:pStyle w:val="8"/>
        <w:ind w:firstLine="720" w:firstLineChars="0"/>
        <w:rPr>
          <w:rFonts w:hint="default"/>
        </w:rPr>
      </w:pPr>
      <w:r>
        <w:rPr>
          <w:rFonts w:hint="default"/>
        </w:rPr>
        <w:t xml:space="preserve">        ["I don't have a favorite color. I'm a chatbot!"]</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r"what is the meaning of life?",</w:t>
      </w:r>
    </w:p>
    <w:p>
      <w:pPr>
        <w:pStyle w:val="8"/>
        <w:ind w:firstLine="720" w:firstLineChars="0"/>
        <w:rPr>
          <w:rFonts w:hint="default"/>
        </w:rPr>
      </w:pPr>
      <w:r>
        <w:rPr>
          <w:rFonts w:hint="default"/>
        </w:rPr>
        <w:t xml:space="preserve">        ["The meaning of life is a philosophical question that has different interpretations for different people."]</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r"where are you from?",</w:t>
      </w:r>
    </w:p>
    <w:p>
      <w:pPr>
        <w:pStyle w:val="8"/>
        <w:ind w:firstLine="720" w:firstLineChars="0"/>
        <w:rPr>
          <w:rFonts w:hint="default"/>
        </w:rPr>
      </w:pPr>
      <w:r>
        <w:rPr>
          <w:rFonts w:hint="default"/>
        </w:rPr>
        <w:t xml:space="preserve">        ["I am an AI chatbot programmed by OpenAI. I don't have a physical location."]</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r"how old are you?",</w:t>
      </w:r>
    </w:p>
    <w:p>
      <w:pPr>
        <w:pStyle w:val="8"/>
        <w:ind w:firstLine="720" w:firstLineChars="0"/>
        <w:rPr>
          <w:rFonts w:hint="default"/>
        </w:rPr>
      </w:pPr>
      <w:r>
        <w:rPr>
          <w:rFonts w:hint="default"/>
        </w:rPr>
        <w:t xml:space="preserve">        ["As an AI chatbot, I don't have an age. I'm always learning and improving!"]</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r"what do you like to do?",</w:t>
      </w:r>
    </w:p>
    <w:p>
      <w:pPr>
        <w:pStyle w:val="8"/>
        <w:ind w:firstLine="720" w:firstLineChars="0"/>
        <w:rPr>
          <w:rFonts w:hint="default"/>
        </w:rPr>
      </w:pPr>
      <w:r>
        <w:rPr>
          <w:rFonts w:hint="default"/>
        </w:rPr>
        <w:t xml:space="preserve">        ["I enjoy having conversations and helping users with their questions."]</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r"what is your purpose?",</w:t>
      </w:r>
    </w:p>
    <w:p>
      <w:pPr>
        <w:pStyle w:val="8"/>
        <w:ind w:firstLine="720" w:firstLineChars="0"/>
        <w:rPr>
          <w:rFonts w:hint="default"/>
        </w:rPr>
      </w:pPr>
      <w:r>
        <w:rPr>
          <w:rFonts w:hint="default"/>
        </w:rPr>
        <w:t xml:space="preserve">        ["My purpose is to assist users, provide information, and engage in conversations."]</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r"what is the weather like today?",</w:t>
      </w:r>
    </w:p>
    <w:p>
      <w:pPr>
        <w:pStyle w:val="8"/>
        <w:ind w:firstLine="720" w:firstLineChars="0"/>
        <w:rPr>
          <w:rFonts w:hint="default"/>
        </w:rPr>
      </w:pPr>
      <w:r>
        <w:rPr>
          <w:rFonts w:hint="default"/>
        </w:rPr>
        <w:t xml:space="preserve">        ["I'm sorry, I don't have access to real-time weather information."]</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r"can you recommend a movie?",</w:t>
      </w:r>
    </w:p>
    <w:p>
      <w:pPr>
        <w:pStyle w:val="8"/>
        <w:ind w:firstLine="720" w:firstLineChars="0"/>
        <w:rPr>
          <w:rFonts w:hint="default"/>
        </w:rPr>
      </w:pPr>
      <w:r>
        <w:rPr>
          <w:rFonts w:hint="default"/>
        </w:rPr>
        <w:t xml:space="preserve">        ["Sure! What genre or type of movie are you interested in?"]</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r"what is your favorite book?",</w:t>
      </w:r>
    </w:p>
    <w:p>
      <w:pPr>
        <w:pStyle w:val="8"/>
        <w:ind w:firstLine="720" w:firstLineChars="0"/>
        <w:rPr>
          <w:rFonts w:hint="default"/>
        </w:rPr>
      </w:pPr>
      <w:r>
        <w:rPr>
          <w:rFonts w:hint="default"/>
        </w:rPr>
        <w:t xml:space="preserve">        ["As a chatbot, I don't read books. But I can recommend popular ones if you'd like!"]</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r"tell me something fascinating",</w:t>
      </w:r>
    </w:p>
    <w:p>
      <w:pPr>
        <w:pStyle w:val="8"/>
        <w:ind w:firstLine="720" w:firstLineChars="0"/>
        <w:rPr>
          <w:rFonts w:hint="default"/>
        </w:rPr>
      </w:pPr>
      <w:r>
        <w:rPr>
          <w:rFonts w:hint="default"/>
        </w:rPr>
        <w:t xml:space="preserve">        ["Did you know that the world's oldest known living organism is a tree called Methuselah, which is over 4,800 years old?"]</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r"what is the capital of (.*)",</w:t>
      </w:r>
    </w:p>
    <w:p>
      <w:pPr>
        <w:pStyle w:val="8"/>
        <w:ind w:firstLine="720" w:firstLineChars="0"/>
        <w:rPr>
          <w:rFonts w:hint="default"/>
        </w:rPr>
      </w:pPr>
      <w:r>
        <w:rPr>
          <w:rFonts w:hint="default"/>
        </w:rPr>
        <w:t xml:space="preserve">        ["The capital of %1 is..."]</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w:t>
      </w:r>
    </w:p>
    <w:p>
      <w:pPr>
        <w:pStyle w:val="8"/>
        <w:ind w:firstLine="720" w:firstLineChars="0"/>
        <w:rPr>
          <w:rFonts w:hint="default"/>
        </w:rPr>
      </w:pPr>
    </w:p>
    <w:p>
      <w:pPr>
        <w:pStyle w:val="8"/>
        <w:ind w:firstLine="720" w:firstLineChars="0"/>
        <w:rPr>
          <w:rFonts w:hint="default"/>
        </w:rPr>
      </w:pPr>
      <w:r>
        <w:rPr>
          <w:rFonts w:hint="default"/>
        </w:rPr>
        <w:t>reflections = {</w:t>
      </w:r>
    </w:p>
    <w:p>
      <w:pPr>
        <w:pStyle w:val="8"/>
        <w:ind w:firstLine="720" w:firstLineChars="0"/>
        <w:rPr>
          <w:rFonts w:hint="default"/>
        </w:rPr>
      </w:pPr>
      <w:r>
        <w:rPr>
          <w:rFonts w:hint="default"/>
        </w:rPr>
        <w:t xml:space="preserve">    "i am": "you are",</w:t>
      </w:r>
    </w:p>
    <w:p>
      <w:pPr>
        <w:pStyle w:val="8"/>
        <w:ind w:firstLine="720" w:firstLineChars="0"/>
        <w:rPr>
          <w:rFonts w:hint="default"/>
        </w:rPr>
      </w:pPr>
      <w:r>
        <w:rPr>
          <w:rFonts w:hint="default"/>
        </w:rPr>
        <w:t xml:space="preserve">    "i was": "you were",</w:t>
      </w:r>
    </w:p>
    <w:p>
      <w:pPr>
        <w:pStyle w:val="8"/>
        <w:ind w:firstLine="720" w:firstLineChars="0"/>
        <w:rPr>
          <w:rFonts w:hint="default"/>
        </w:rPr>
      </w:pPr>
      <w:r>
        <w:rPr>
          <w:rFonts w:hint="default"/>
        </w:rPr>
        <w:t xml:space="preserve">    "i": "you",</w:t>
      </w:r>
    </w:p>
    <w:p>
      <w:pPr>
        <w:pStyle w:val="8"/>
        <w:ind w:firstLine="720" w:firstLineChars="0"/>
        <w:rPr>
          <w:rFonts w:hint="default"/>
        </w:rPr>
      </w:pPr>
      <w:r>
        <w:rPr>
          <w:rFonts w:hint="default"/>
        </w:rPr>
        <w:t xml:space="preserve">    "i'm": "you are",</w:t>
      </w:r>
    </w:p>
    <w:p>
      <w:pPr>
        <w:pStyle w:val="8"/>
        <w:ind w:firstLine="720" w:firstLineChars="0"/>
        <w:rPr>
          <w:rFonts w:hint="default"/>
        </w:rPr>
      </w:pPr>
      <w:r>
        <w:rPr>
          <w:rFonts w:hint="default"/>
        </w:rPr>
        <w:t xml:space="preserve">    "i'd": "you would",</w:t>
      </w:r>
    </w:p>
    <w:p>
      <w:pPr>
        <w:pStyle w:val="8"/>
        <w:ind w:firstLine="720" w:firstLineChars="0"/>
        <w:rPr>
          <w:rFonts w:hint="default"/>
        </w:rPr>
      </w:pPr>
      <w:r>
        <w:rPr>
          <w:rFonts w:hint="default"/>
        </w:rPr>
        <w:t xml:space="preserve">    "i've": "you have",</w:t>
      </w:r>
    </w:p>
    <w:p>
      <w:pPr>
        <w:pStyle w:val="8"/>
        <w:ind w:firstLine="720" w:firstLineChars="0"/>
        <w:rPr>
          <w:rFonts w:hint="default"/>
        </w:rPr>
      </w:pPr>
      <w:r>
        <w:rPr>
          <w:rFonts w:hint="default"/>
        </w:rPr>
        <w:t xml:space="preserve">    "i'll": "you will",</w:t>
      </w:r>
    </w:p>
    <w:p>
      <w:pPr>
        <w:pStyle w:val="8"/>
        <w:ind w:firstLine="720" w:firstLineChars="0"/>
        <w:rPr>
          <w:rFonts w:hint="default"/>
        </w:rPr>
      </w:pPr>
      <w:r>
        <w:rPr>
          <w:rFonts w:hint="default"/>
        </w:rPr>
        <w:t xml:space="preserve">    "my": "your",</w:t>
      </w:r>
    </w:p>
    <w:p>
      <w:pPr>
        <w:pStyle w:val="8"/>
        <w:ind w:firstLine="720" w:firstLineChars="0"/>
        <w:rPr>
          <w:rFonts w:hint="default"/>
        </w:rPr>
      </w:pPr>
      <w:r>
        <w:rPr>
          <w:rFonts w:hint="default"/>
        </w:rPr>
        <w:t xml:space="preserve">    </w:t>
      </w:r>
    </w:p>
    <w:p>
      <w:pPr>
        <w:pStyle w:val="8"/>
        <w:ind w:firstLine="720" w:firstLineChars="0"/>
        <w:rPr>
          <w:rFonts w:hint="default"/>
        </w:rPr>
      </w:pPr>
      <w:r>
        <w:rPr>
          <w:rFonts w:hint="default"/>
        </w:rPr>
        <w:t xml:space="preserve">    "you'll": "I will",</w:t>
      </w:r>
    </w:p>
    <w:p>
      <w:pPr>
        <w:pStyle w:val="8"/>
        <w:ind w:firstLine="720" w:firstLineChars="0"/>
        <w:rPr>
          <w:rFonts w:hint="default"/>
        </w:rPr>
      </w:pPr>
      <w:r>
        <w:rPr>
          <w:rFonts w:hint="default"/>
        </w:rPr>
        <w:t xml:space="preserve">    "your": "my",</w:t>
      </w:r>
    </w:p>
    <w:p>
      <w:pPr>
        <w:pStyle w:val="8"/>
        <w:ind w:firstLine="720" w:firstLineChars="0"/>
        <w:rPr>
          <w:rFonts w:hint="default"/>
        </w:rPr>
      </w:pPr>
      <w:r>
        <w:rPr>
          <w:rFonts w:hint="default"/>
        </w:rPr>
        <w:t xml:space="preserve">    "yours": "mine",</w:t>
      </w:r>
    </w:p>
    <w:p>
      <w:pPr>
        <w:pStyle w:val="8"/>
        <w:ind w:firstLine="720" w:firstLineChars="0"/>
        <w:rPr>
          <w:rFonts w:hint="default"/>
        </w:rPr>
      </w:pPr>
      <w:r>
        <w:rPr>
          <w:rFonts w:hint="default"/>
        </w:rPr>
        <w:t xml:space="preserve">    "you": "me",</w:t>
      </w:r>
    </w:p>
    <w:p>
      <w:pPr>
        <w:pStyle w:val="8"/>
        <w:ind w:firstLine="720" w:firstLineChars="0"/>
        <w:rPr>
          <w:rFonts w:hint="default"/>
        </w:rPr>
      </w:pPr>
      <w:r>
        <w:rPr>
          <w:rFonts w:hint="default"/>
        </w:rPr>
        <w:t xml:space="preserve">    "me": "you",</w:t>
      </w:r>
    </w:p>
    <w:p>
      <w:pPr>
        <w:pStyle w:val="8"/>
        <w:ind w:firstLine="720" w:firstLineChars="0"/>
        <w:rPr>
          <w:rFonts w:hint="default"/>
        </w:rPr>
      </w:pPr>
      <w:r>
        <w:rPr>
          <w:rFonts w:hint="default"/>
        </w:rPr>
        <w:t>}</w:t>
      </w:r>
    </w:p>
    <w:p>
      <w:pPr>
        <w:pStyle w:val="8"/>
        <w:ind w:firstLine="720" w:firstLineChars="0"/>
        <w:rPr>
          <w:rFonts w:hint="default"/>
        </w:rPr>
      </w:pPr>
    </w:p>
    <w:p>
      <w:pPr>
        <w:pStyle w:val="8"/>
        <w:ind w:firstLine="720" w:firstLineChars="0"/>
        <w:rPr>
          <w:rFonts w:hint="default"/>
        </w:rPr>
      </w:pPr>
      <w:r>
        <w:rPr>
          <w:rFonts w:hint="default"/>
        </w:rPr>
        <w:t>chatbot = ChatBot('MyChatBot')</w:t>
      </w:r>
    </w:p>
    <w:p>
      <w:pPr>
        <w:pStyle w:val="8"/>
        <w:ind w:firstLine="720" w:firstLineChars="0"/>
        <w:rPr>
          <w:rFonts w:hint="default"/>
        </w:rPr>
      </w:pPr>
      <w:r>
        <w:rPr>
          <w:rFonts w:hint="default"/>
        </w:rPr>
        <w:t>trainer = ChatterBotCorpusTrainer(chatbot)</w:t>
      </w:r>
    </w:p>
    <w:p>
      <w:pPr>
        <w:pStyle w:val="8"/>
        <w:ind w:firstLine="720" w:firstLineChars="0"/>
        <w:rPr>
          <w:rFonts w:hint="default"/>
        </w:rPr>
      </w:pPr>
    </w:p>
    <w:p>
      <w:pPr>
        <w:pStyle w:val="8"/>
        <w:ind w:firstLine="720" w:firstLineChars="0"/>
        <w:rPr>
          <w:rFonts w:hint="default"/>
        </w:rPr>
      </w:pPr>
      <w:r>
        <w:rPr>
          <w:rFonts w:hint="default"/>
        </w:rPr>
        <w:t># Create an NLTK chatbot</w:t>
      </w:r>
    </w:p>
    <w:p>
      <w:pPr>
        <w:pStyle w:val="8"/>
        <w:ind w:firstLine="720" w:firstLineChars="0"/>
        <w:rPr>
          <w:rFonts w:hint="default"/>
        </w:rPr>
      </w:pPr>
      <w:r>
        <w:rPr>
          <w:rFonts w:hint="default"/>
        </w:rPr>
        <w:t>def nltk_chatbot():</w:t>
      </w:r>
    </w:p>
    <w:p>
      <w:pPr>
        <w:pStyle w:val="8"/>
        <w:ind w:firstLine="720" w:firstLineChars="0"/>
        <w:rPr>
          <w:rFonts w:hint="default"/>
        </w:rPr>
      </w:pPr>
      <w:r>
        <w:rPr>
          <w:rFonts w:hint="default"/>
        </w:rPr>
        <w:t xml:space="preserve">    print("NLTK ChatBot: Hello, How can I assist you today?")</w:t>
      </w:r>
    </w:p>
    <w:p>
      <w:pPr>
        <w:pStyle w:val="8"/>
        <w:ind w:firstLine="720" w:firstLineChars="0"/>
        <w:rPr>
          <w:rFonts w:hint="default"/>
        </w:rPr>
      </w:pPr>
      <w:r>
        <w:rPr>
          <w:rFonts w:hint="default"/>
        </w:rPr>
        <w:t xml:space="preserve">    chat = Chat(pairs, reflections)</w:t>
      </w:r>
    </w:p>
    <w:p>
      <w:pPr>
        <w:pStyle w:val="8"/>
        <w:ind w:firstLine="720" w:firstLineChars="0"/>
        <w:rPr>
          <w:rFonts w:hint="default"/>
        </w:rPr>
      </w:pPr>
      <w:r>
        <w:rPr>
          <w:rFonts w:hint="default"/>
        </w:rPr>
        <w:t xml:space="preserve">    while True:</w:t>
      </w:r>
    </w:p>
    <w:p>
      <w:pPr>
        <w:pStyle w:val="8"/>
        <w:ind w:firstLine="720" w:firstLineChars="0"/>
        <w:rPr>
          <w:rFonts w:hint="default"/>
        </w:rPr>
      </w:pPr>
      <w:r>
        <w:rPr>
          <w:rFonts w:hint="default"/>
        </w:rPr>
        <w:t xml:space="preserve">        user_input = input("User: ")</w:t>
      </w:r>
    </w:p>
    <w:p>
      <w:pPr>
        <w:pStyle w:val="8"/>
        <w:ind w:firstLine="720" w:firstLineChars="0"/>
        <w:rPr>
          <w:rFonts w:hint="default"/>
        </w:rPr>
      </w:pPr>
      <w:r>
        <w:rPr>
          <w:rFonts w:hint="default"/>
        </w:rPr>
        <w:t xml:space="preserve">        if user_input.lower() == "bye":</w:t>
      </w:r>
    </w:p>
    <w:p>
      <w:pPr>
        <w:pStyle w:val="8"/>
        <w:ind w:firstLine="720" w:firstLineChars="0"/>
        <w:rPr>
          <w:rFonts w:hint="default"/>
        </w:rPr>
      </w:pPr>
      <w:r>
        <w:rPr>
          <w:rFonts w:hint="default"/>
        </w:rPr>
        <w:t xml:space="preserve">            print("NLTK ChatBot: Goodbye!")</w:t>
      </w:r>
    </w:p>
    <w:p>
      <w:pPr>
        <w:pStyle w:val="8"/>
        <w:ind w:firstLine="720" w:firstLineChars="0"/>
        <w:rPr>
          <w:rFonts w:hint="default"/>
        </w:rPr>
      </w:pPr>
      <w:r>
        <w:rPr>
          <w:rFonts w:hint="default"/>
        </w:rPr>
        <w:t xml:space="preserve">            break</w:t>
      </w:r>
    </w:p>
    <w:p>
      <w:pPr>
        <w:pStyle w:val="8"/>
        <w:ind w:firstLine="720" w:firstLineChars="0"/>
        <w:rPr>
          <w:rFonts w:hint="default"/>
        </w:rPr>
      </w:pPr>
      <w:r>
        <w:rPr>
          <w:rFonts w:hint="default"/>
        </w:rPr>
        <w:t xml:space="preserve">        else:</w:t>
      </w:r>
    </w:p>
    <w:p>
      <w:pPr>
        <w:pStyle w:val="8"/>
        <w:ind w:firstLine="720" w:firstLineChars="0"/>
        <w:rPr>
          <w:rFonts w:hint="default"/>
        </w:rPr>
      </w:pPr>
      <w:r>
        <w:rPr>
          <w:rFonts w:hint="default"/>
        </w:rPr>
        <w:t xml:space="preserve">            print("NLTK ChatBot:", chat.respond(user_input))</w:t>
      </w:r>
    </w:p>
    <w:p>
      <w:pPr>
        <w:pStyle w:val="8"/>
        <w:ind w:firstLine="720" w:firstLineChars="0"/>
        <w:rPr>
          <w:rFonts w:hint="default"/>
        </w:rPr>
      </w:pPr>
    </w:p>
    <w:p>
      <w:pPr>
        <w:pStyle w:val="8"/>
        <w:ind w:firstLine="720" w:firstLineChars="0"/>
        <w:rPr>
          <w:rFonts w:hint="default"/>
        </w:rPr>
      </w:pPr>
      <w:r>
        <w:rPr>
          <w:rFonts w:hint="default"/>
        </w:rPr>
        <w:t># Create a ChatterBot chatbot</w:t>
      </w:r>
    </w:p>
    <w:p>
      <w:pPr>
        <w:pStyle w:val="8"/>
        <w:ind w:firstLine="720" w:firstLineChars="0"/>
        <w:rPr>
          <w:rFonts w:hint="default"/>
        </w:rPr>
      </w:pPr>
      <w:r>
        <w:rPr>
          <w:rFonts w:hint="default"/>
        </w:rPr>
        <w:t>def chatterbot():</w:t>
      </w:r>
    </w:p>
    <w:p>
      <w:pPr>
        <w:pStyle w:val="8"/>
        <w:ind w:firstLine="720" w:firstLineChars="0"/>
        <w:rPr>
          <w:rFonts w:hint="default"/>
        </w:rPr>
      </w:pPr>
      <w:r>
        <w:rPr>
          <w:rFonts w:hint="default"/>
        </w:rPr>
        <w:t xml:space="preserve">    print("ChatterBot: Hello, How can I assist you today?")</w:t>
      </w:r>
    </w:p>
    <w:p>
      <w:pPr>
        <w:pStyle w:val="8"/>
        <w:ind w:firstLine="720" w:firstLineChars="0"/>
        <w:rPr>
          <w:rFonts w:hint="default"/>
        </w:rPr>
      </w:pPr>
      <w:r>
        <w:rPr>
          <w:rFonts w:hint="default"/>
        </w:rPr>
        <w:t xml:space="preserve">    chatbot = ChatBot('MyChatBot')</w:t>
      </w:r>
    </w:p>
    <w:p>
      <w:pPr>
        <w:pStyle w:val="8"/>
        <w:ind w:firstLine="720" w:firstLineChars="0"/>
        <w:rPr>
          <w:rFonts w:hint="default"/>
        </w:rPr>
      </w:pPr>
      <w:r>
        <w:rPr>
          <w:rFonts w:hint="default"/>
        </w:rPr>
        <w:t xml:space="preserve">    trainer.train("chatterbot.corpus.english")</w:t>
      </w:r>
    </w:p>
    <w:p>
      <w:pPr>
        <w:pStyle w:val="8"/>
        <w:ind w:firstLine="720" w:firstLineChars="0"/>
        <w:rPr>
          <w:rFonts w:hint="default"/>
        </w:rPr>
      </w:pPr>
      <w:r>
        <w:rPr>
          <w:rFonts w:hint="default"/>
        </w:rPr>
        <w:t xml:space="preserve">    while True:</w:t>
      </w:r>
    </w:p>
    <w:p>
      <w:pPr>
        <w:pStyle w:val="8"/>
        <w:ind w:firstLine="720" w:firstLineChars="0"/>
        <w:rPr>
          <w:rFonts w:hint="default"/>
        </w:rPr>
      </w:pPr>
      <w:r>
        <w:rPr>
          <w:rFonts w:hint="default"/>
        </w:rPr>
        <w:t xml:space="preserve">        user_input = input("User: ")</w:t>
      </w:r>
    </w:p>
    <w:p>
      <w:pPr>
        <w:pStyle w:val="8"/>
        <w:ind w:firstLine="720" w:firstLineChars="0"/>
        <w:rPr>
          <w:rFonts w:hint="default"/>
        </w:rPr>
      </w:pPr>
      <w:r>
        <w:rPr>
          <w:rFonts w:hint="default"/>
        </w:rPr>
        <w:t xml:space="preserve">        if user_input.lower() == "bye":</w:t>
      </w:r>
    </w:p>
    <w:p>
      <w:pPr>
        <w:pStyle w:val="8"/>
        <w:ind w:firstLine="720" w:firstLineChars="0"/>
        <w:rPr>
          <w:rFonts w:hint="default"/>
        </w:rPr>
      </w:pPr>
      <w:r>
        <w:rPr>
          <w:rFonts w:hint="default"/>
        </w:rPr>
        <w:t xml:space="preserve">            print("ChatterBot: Goodbye!")</w:t>
      </w:r>
    </w:p>
    <w:p>
      <w:pPr>
        <w:pStyle w:val="8"/>
        <w:ind w:firstLine="720" w:firstLineChars="0"/>
        <w:rPr>
          <w:rFonts w:hint="default"/>
        </w:rPr>
      </w:pPr>
      <w:r>
        <w:rPr>
          <w:rFonts w:hint="default"/>
        </w:rPr>
        <w:t xml:space="preserve">            break</w:t>
      </w:r>
    </w:p>
    <w:p>
      <w:pPr>
        <w:pStyle w:val="8"/>
        <w:ind w:firstLine="720" w:firstLineChars="0"/>
        <w:rPr>
          <w:rFonts w:hint="default"/>
        </w:rPr>
      </w:pPr>
      <w:r>
        <w:rPr>
          <w:rFonts w:hint="default"/>
        </w:rPr>
        <w:t xml:space="preserve">        else:</w:t>
      </w:r>
    </w:p>
    <w:p>
      <w:pPr>
        <w:pStyle w:val="8"/>
        <w:ind w:firstLine="720" w:firstLineChars="0"/>
        <w:rPr>
          <w:rFonts w:hint="default"/>
        </w:rPr>
      </w:pPr>
      <w:r>
        <w:rPr>
          <w:rFonts w:hint="default"/>
        </w:rPr>
        <w:t xml:space="preserve">            response = chatbot.get_response(user_input)</w:t>
      </w:r>
    </w:p>
    <w:p>
      <w:pPr>
        <w:pStyle w:val="8"/>
        <w:ind w:firstLine="720" w:firstLineChars="0"/>
        <w:rPr>
          <w:rFonts w:hint="default"/>
        </w:rPr>
      </w:pPr>
      <w:r>
        <w:rPr>
          <w:rFonts w:hint="default"/>
        </w:rPr>
        <w:t xml:space="preserve">            print("ChatterBot:", response)</w:t>
      </w:r>
    </w:p>
    <w:p>
      <w:pPr>
        <w:pStyle w:val="8"/>
        <w:ind w:firstLine="720" w:firstLineChars="0"/>
        <w:rPr>
          <w:rFonts w:hint="default"/>
        </w:rPr>
      </w:pPr>
    </w:p>
    <w:p>
      <w:pPr>
        <w:pStyle w:val="8"/>
        <w:ind w:firstLine="720" w:firstLineChars="0"/>
        <w:rPr>
          <w:rFonts w:hint="default"/>
        </w:rPr>
      </w:pPr>
      <w:r>
        <w:rPr>
          <w:rFonts w:hint="default"/>
        </w:rPr>
        <w:t># Main program</w:t>
      </w:r>
    </w:p>
    <w:p>
      <w:pPr>
        <w:pStyle w:val="8"/>
        <w:ind w:firstLine="720" w:firstLineChars="0"/>
        <w:rPr>
          <w:rFonts w:hint="default"/>
        </w:rPr>
      </w:pPr>
      <w:r>
        <w:rPr>
          <w:rFonts w:hint="default"/>
        </w:rPr>
        <w:t>print("Select Chatbot:")</w:t>
      </w:r>
    </w:p>
    <w:p>
      <w:pPr>
        <w:pStyle w:val="8"/>
        <w:ind w:firstLine="720" w:firstLineChars="0"/>
        <w:rPr>
          <w:rFonts w:hint="default"/>
        </w:rPr>
      </w:pPr>
      <w:r>
        <w:rPr>
          <w:rFonts w:hint="default"/>
        </w:rPr>
        <w:t>print("1. NLTK ChatBot")</w:t>
      </w:r>
    </w:p>
    <w:p>
      <w:pPr>
        <w:pStyle w:val="8"/>
        <w:ind w:firstLine="720" w:firstLineChars="0"/>
        <w:rPr>
          <w:rFonts w:hint="default"/>
        </w:rPr>
      </w:pPr>
      <w:r>
        <w:rPr>
          <w:rFonts w:hint="default"/>
        </w:rPr>
        <w:t>print("2. ChatterBot")</w:t>
      </w:r>
    </w:p>
    <w:p>
      <w:pPr>
        <w:pStyle w:val="8"/>
        <w:ind w:firstLine="720" w:firstLineChars="0"/>
        <w:rPr>
          <w:rFonts w:hint="default"/>
        </w:rPr>
      </w:pPr>
      <w:r>
        <w:rPr>
          <w:rFonts w:hint="default"/>
        </w:rPr>
        <w:t>choice = input("Enter your choice (1 or 2): ")</w:t>
      </w:r>
    </w:p>
    <w:p>
      <w:pPr>
        <w:pStyle w:val="8"/>
        <w:ind w:firstLine="720" w:firstLineChars="0"/>
        <w:rPr>
          <w:rFonts w:hint="default"/>
        </w:rPr>
      </w:pPr>
    </w:p>
    <w:p>
      <w:pPr>
        <w:pStyle w:val="8"/>
        <w:ind w:firstLine="720" w:firstLineChars="0"/>
        <w:rPr>
          <w:rFonts w:hint="default"/>
        </w:rPr>
      </w:pPr>
      <w:r>
        <w:rPr>
          <w:rFonts w:hint="default"/>
        </w:rPr>
        <w:t>if choice == "1":</w:t>
      </w:r>
    </w:p>
    <w:p>
      <w:pPr>
        <w:pStyle w:val="8"/>
        <w:ind w:firstLine="720" w:firstLineChars="0"/>
        <w:rPr>
          <w:rFonts w:hint="default"/>
        </w:rPr>
      </w:pPr>
      <w:r>
        <w:rPr>
          <w:rFonts w:hint="default"/>
        </w:rPr>
        <w:t xml:space="preserve">    nltk_chatbot()</w:t>
      </w:r>
    </w:p>
    <w:p>
      <w:pPr>
        <w:pStyle w:val="8"/>
        <w:ind w:firstLine="720" w:firstLineChars="0"/>
        <w:rPr>
          <w:rFonts w:hint="default"/>
        </w:rPr>
      </w:pPr>
      <w:r>
        <w:rPr>
          <w:rFonts w:hint="default"/>
        </w:rPr>
        <w:t>elif choice == "2":</w:t>
      </w:r>
    </w:p>
    <w:p>
      <w:pPr>
        <w:pStyle w:val="8"/>
        <w:ind w:firstLine="720" w:firstLineChars="0"/>
        <w:rPr>
          <w:rFonts w:hint="default"/>
        </w:rPr>
      </w:pPr>
      <w:r>
        <w:rPr>
          <w:rFonts w:hint="default"/>
        </w:rPr>
        <w:t xml:space="preserve">    chatterbot()</w:t>
      </w:r>
    </w:p>
    <w:p>
      <w:pPr>
        <w:pStyle w:val="8"/>
        <w:ind w:firstLine="720" w:firstLineChars="0"/>
        <w:rPr>
          <w:rFonts w:hint="default"/>
        </w:rPr>
      </w:pPr>
      <w:r>
        <w:rPr>
          <w:rFonts w:hint="default"/>
        </w:rPr>
        <w:t>else:</w:t>
      </w:r>
    </w:p>
    <w:p>
      <w:pPr>
        <w:pStyle w:val="8"/>
        <w:ind w:firstLine="720" w:firstLineChars="0"/>
        <w:rPr>
          <w:rFonts w:hint="default"/>
        </w:rPr>
      </w:pPr>
      <w:r>
        <w:rPr>
          <w:rFonts w:hint="default"/>
        </w:rPr>
        <w:t xml:space="preserve">    print("Invalid choice. Exiting...")</w:t>
      </w:r>
    </w:p>
    <w:p>
      <w:pPr>
        <w:pStyle w:val="8"/>
        <w:rPr>
          <w:sz w:val="20"/>
        </w:rPr>
      </w:pPr>
    </w:p>
    <w:p>
      <w:pPr>
        <w:spacing w:after="0"/>
        <w:rPr>
          <w:sz w:val="10"/>
        </w:rPr>
        <w:sectPr>
          <w:headerReference r:id="rId27" w:type="first"/>
          <w:footerReference r:id="rId29" w:type="first"/>
          <w:headerReference r:id="rId26" w:type="default"/>
          <w:footerReference r:id="rId28" w:type="default"/>
          <w:pgSz w:w="12240" w:h="15840"/>
          <w:pgMar w:top="1480" w:right="1560" w:bottom="1120" w:left="1340" w:header="996" w:footer="924" w:gutter="0"/>
          <w:cols w:space="720" w:num="1"/>
          <w:titlePg/>
        </w:sectPr>
      </w:pPr>
    </w:p>
    <w:p>
      <w:pPr>
        <w:spacing w:before="86"/>
        <w:ind w:right="0" w:firstLine="720" w:firstLineChars="0"/>
        <w:jc w:val="left"/>
        <w:rPr>
          <w:b/>
          <w:sz w:val="32"/>
        </w:rPr>
      </w:pPr>
      <w:r>
        <w:rPr>
          <w:b/>
          <w:sz w:val="32"/>
        </w:rPr>
        <w:t>CHAPTER</w:t>
      </w:r>
      <w:r>
        <w:rPr>
          <w:b/>
          <w:spacing w:val="-4"/>
          <w:sz w:val="32"/>
        </w:rPr>
        <w:t xml:space="preserve"> </w:t>
      </w:r>
      <w:r>
        <w:rPr>
          <w:b/>
          <w:sz w:val="32"/>
        </w:rPr>
        <w:t>6</w:t>
      </w:r>
    </w:p>
    <w:p>
      <w:pPr>
        <w:pStyle w:val="8"/>
        <w:rPr>
          <w:b/>
          <w:sz w:val="34"/>
        </w:rPr>
      </w:pPr>
    </w:p>
    <w:p>
      <w:pPr>
        <w:pStyle w:val="8"/>
        <w:spacing w:before="8"/>
        <w:rPr>
          <w:b/>
          <w:sz w:val="29"/>
        </w:rPr>
      </w:pPr>
    </w:p>
    <w:p>
      <w:pPr>
        <w:pStyle w:val="2"/>
      </w:pPr>
      <w:r>
        <w:t>Results</w:t>
      </w:r>
    </w:p>
    <w:p>
      <w:pPr>
        <w:pStyle w:val="8"/>
        <w:rPr>
          <w:b/>
          <w:sz w:val="40"/>
        </w:rPr>
      </w:pPr>
      <w:r>
        <w:br w:type="column"/>
      </w:r>
    </w:p>
    <w:p>
      <w:pPr>
        <w:spacing w:before="335"/>
        <w:ind w:left="820" w:right="0" w:firstLine="0"/>
        <w:jc w:val="left"/>
        <w:rPr>
          <w:b/>
          <w:sz w:val="36"/>
        </w:rPr>
      </w:pPr>
      <w:r>
        <w:rPr>
          <w:b/>
          <w:sz w:val="36"/>
        </w:rPr>
        <w:t>RESULTS</w:t>
      </w:r>
    </w:p>
    <w:p>
      <w:pPr>
        <w:spacing w:after="0"/>
        <w:jc w:val="left"/>
        <w:rPr>
          <w:sz w:val="36"/>
        </w:rPr>
        <w:sectPr>
          <w:type w:val="continuous"/>
          <w:pgSz w:w="12240" w:h="15840"/>
          <w:pgMar w:top="860" w:right="1560" w:bottom="280" w:left="1340" w:header="720" w:footer="720" w:gutter="0"/>
          <w:cols w:equalWidth="0" w:num="2">
            <w:col w:w="2662" w:space="938"/>
            <w:col w:w="5740"/>
          </w:cols>
          <w:titlePg/>
        </w:sectPr>
      </w:pPr>
    </w:p>
    <w:p>
      <w:pPr>
        <w:pStyle w:val="8"/>
        <w:rPr>
          <w:b/>
          <w:sz w:val="20"/>
        </w:rPr>
      </w:pPr>
    </w:p>
    <w:p>
      <w:pPr>
        <w:pStyle w:val="8"/>
        <w:spacing w:before="9"/>
        <w:rPr>
          <w:b/>
          <w:sz w:val="11"/>
        </w:rPr>
      </w:pPr>
    </w:p>
    <w:p>
      <w:pPr>
        <w:pStyle w:val="8"/>
        <w:ind w:left="820"/>
        <w:jc w:val="center"/>
        <w:rPr>
          <w:sz w:val="20"/>
        </w:rPr>
      </w:pPr>
      <w:r>
        <w:drawing>
          <wp:inline distT="0" distB="0" distL="114300" distR="114300">
            <wp:extent cx="5681980" cy="2955290"/>
            <wp:effectExtent l="0" t="0" r="2540" b="1270"/>
            <wp:docPr id="23" name="Content Placehold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tent Placeholder 1"/>
                    <pic:cNvPicPr>
                      <a:picLocks noChangeAspect="1"/>
                    </pic:cNvPicPr>
                  </pic:nvPicPr>
                  <pic:blipFill>
                    <a:blip r:embed="rId39"/>
                    <a:stretch>
                      <a:fillRect/>
                    </a:stretch>
                  </pic:blipFill>
                  <pic:spPr>
                    <a:xfrm>
                      <a:off x="0" y="0"/>
                      <a:ext cx="5681980" cy="2955290"/>
                    </a:xfrm>
                    <a:prstGeom prst="rect">
                      <a:avLst/>
                    </a:prstGeom>
                  </pic:spPr>
                </pic:pic>
              </a:graphicData>
            </a:graphic>
          </wp:inline>
        </w:drawing>
      </w:r>
    </w:p>
    <w:p>
      <w:pPr>
        <w:pStyle w:val="8"/>
        <w:spacing w:before="5"/>
        <w:rPr>
          <w:b/>
          <w:sz w:val="21"/>
        </w:rPr>
      </w:pPr>
    </w:p>
    <w:p>
      <w:pPr>
        <w:spacing w:before="91"/>
        <w:ind w:left="3679" w:right="3252" w:firstLine="0"/>
        <w:jc w:val="center"/>
        <w:rPr>
          <w:b/>
          <w:sz w:val="20"/>
        </w:rPr>
      </w:pPr>
      <w:r>
        <w:rPr>
          <w:b/>
          <w:sz w:val="20"/>
        </w:rPr>
        <w:t>Figure</w:t>
      </w:r>
      <w:r>
        <w:rPr>
          <w:b/>
          <w:spacing w:val="-2"/>
          <w:sz w:val="20"/>
        </w:rPr>
        <w:t xml:space="preserve"> </w:t>
      </w:r>
      <w:r>
        <w:rPr>
          <w:b/>
          <w:sz w:val="20"/>
        </w:rPr>
        <w:t>6.1:</w:t>
      </w:r>
      <w:r>
        <w:rPr>
          <w:b/>
          <w:spacing w:val="-1"/>
          <w:sz w:val="20"/>
        </w:rPr>
        <w:t xml:space="preserve"> </w:t>
      </w:r>
      <w:r>
        <w:rPr>
          <w:b/>
          <w:sz w:val="20"/>
        </w:rPr>
        <w:t>Result</w:t>
      </w:r>
      <w:r>
        <w:rPr>
          <w:b/>
          <w:spacing w:val="-1"/>
          <w:sz w:val="20"/>
        </w:rPr>
        <w:t xml:space="preserve"> </w:t>
      </w:r>
      <w:r>
        <w:rPr>
          <w:b/>
          <w:sz w:val="20"/>
        </w:rPr>
        <w:t>Snapshot</w:t>
      </w:r>
    </w:p>
    <w:p>
      <w:pPr>
        <w:pStyle w:val="8"/>
        <w:spacing w:before="5"/>
        <w:ind w:left="440" w:leftChars="200" w:right="-779" w:rightChars="-354" w:firstLine="0" w:firstLineChars="0"/>
        <w:jc w:val="center"/>
      </w:pPr>
      <w:r>
        <w:drawing>
          <wp:inline distT="0" distB="0" distL="114300" distR="114300">
            <wp:extent cx="5816600" cy="2947035"/>
            <wp:effectExtent l="0" t="0" r="5080" b="9525"/>
            <wp:docPr id="2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ntent Placeholder 3"/>
                    <pic:cNvPicPr>
                      <a:picLocks noChangeAspect="1"/>
                    </pic:cNvPicPr>
                  </pic:nvPicPr>
                  <pic:blipFill>
                    <a:blip r:embed="rId40"/>
                    <a:stretch>
                      <a:fillRect/>
                    </a:stretch>
                  </pic:blipFill>
                  <pic:spPr>
                    <a:xfrm>
                      <a:off x="0" y="0"/>
                      <a:ext cx="5816600" cy="2947035"/>
                    </a:xfrm>
                    <a:prstGeom prst="rect">
                      <a:avLst/>
                    </a:prstGeom>
                  </pic:spPr>
                </pic:pic>
              </a:graphicData>
            </a:graphic>
          </wp:inline>
        </w:drawing>
      </w:r>
    </w:p>
    <w:p>
      <w:pPr>
        <w:spacing w:before="91"/>
        <w:ind w:left="3679" w:right="3252" w:firstLine="0"/>
        <w:jc w:val="center"/>
        <w:rPr>
          <w:b/>
          <w:sz w:val="20"/>
        </w:rPr>
      </w:pPr>
      <w:r>
        <w:rPr>
          <w:b/>
          <w:sz w:val="20"/>
        </w:rPr>
        <w:t>Figure</w:t>
      </w:r>
      <w:r>
        <w:rPr>
          <w:b/>
          <w:spacing w:val="-2"/>
          <w:sz w:val="20"/>
        </w:rPr>
        <w:t xml:space="preserve"> </w:t>
      </w:r>
      <w:r>
        <w:rPr>
          <w:b/>
          <w:sz w:val="20"/>
        </w:rPr>
        <w:t>6.1:</w:t>
      </w:r>
      <w:r>
        <w:rPr>
          <w:b/>
          <w:spacing w:val="-1"/>
          <w:sz w:val="20"/>
        </w:rPr>
        <w:t xml:space="preserve"> </w:t>
      </w:r>
      <w:r>
        <w:rPr>
          <w:b/>
          <w:sz w:val="20"/>
        </w:rPr>
        <w:t>Result</w:t>
      </w:r>
      <w:r>
        <w:rPr>
          <w:b/>
          <w:spacing w:val="-1"/>
          <w:sz w:val="20"/>
        </w:rPr>
        <w:t xml:space="preserve"> </w:t>
      </w:r>
      <w:r>
        <w:rPr>
          <w:b/>
          <w:sz w:val="20"/>
        </w:rPr>
        <w:t>Snapshot</w:t>
      </w:r>
    </w:p>
    <w:p>
      <w:pPr>
        <w:pStyle w:val="8"/>
        <w:spacing w:before="9"/>
        <w:rPr>
          <w:b/>
          <w:sz w:val="30"/>
        </w:rPr>
      </w:pPr>
    </w:p>
    <w:p>
      <w:pPr>
        <w:spacing w:after="0"/>
        <w:jc w:val="left"/>
        <w:rPr>
          <w:b/>
          <w:sz w:val="20"/>
        </w:rPr>
      </w:pPr>
    </w:p>
    <w:p>
      <w:pPr>
        <w:pStyle w:val="8"/>
        <w:jc w:val="center"/>
      </w:pPr>
      <w:r>
        <w:drawing>
          <wp:inline distT="0" distB="0" distL="114300" distR="114300">
            <wp:extent cx="5252720" cy="4351655"/>
            <wp:effectExtent l="0" t="0" r="5080" b="6985"/>
            <wp:docPr id="28"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ntent Placeholder 3"/>
                    <pic:cNvPicPr>
                      <a:picLocks noChangeAspect="1"/>
                    </pic:cNvPicPr>
                  </pic:nvPicPr>
                  <pic:blipFill>
                    <a:blip r:embed="rId41"/>
                    <a:stretch>
                      <a:fillRect/>
                    </a:stretch>
                  </pic:blipFill>
                  <pic:spPr>
                    <a:xfrm>
                      <a:off x="0" y="0"/>
                      <a:ext cx="5252720" cy="4351655"/>
                    </a:xfrm>
                    <a:prstGeom prst="rect">
                      <a:avLst/>
                    </a:prstGeom>
                  </pic:spPr>
                </pic:pic>
              </a:graphicData>
            </a:graphic>
          </wp:inline>
        </w:drawing>
      </w:r>
    </w:p>
    <w:p>
      <w:pPr>
        <w:spacing w:before="91"/>
        <w:ind w:left="3679" w:right="3252" w:firstLine="0"/>
        <w:jc w:val="center"/>
        <w:rPr>
          <w:b/>
          <w:sz w:val="20"/>
        </w:rPr>
      </w:pPr>
      <w:r>
        <w:rPr>
          <w:b/>
          <w:sz w:val="20"/>
        </w:rPr>
        <w:t>Figure</w:t>
      </w:r>
      <w:r>
        <w:rPr>
          <w:b/>
          <w:spacing w:val="-2"/>
          <w:sz w:val="20"/>
        </w:rPr>
        <w:t xml:space="preserve"> </w:t>
      </w:r>
      <w:r>
        <w:rPr>
          <w:b/>
          <w:sz w:val="20"/>
        </w:rPr>
        <w:t>6.1:</w:t>
      </w:r>
      <w:r>
        <w:rPr>
          <w:b/>
          <w:spacing w:val="-1"/>
          <w:sz w:val="20"/>
        </w:rPr>
        <w:t xml:space="preserve"> </w:t>
      </w:r>
      <w:r>
        <w:rPr>
          <w:b/>
          <w:sz w:val="20"/>
        </w:rPr>
        <w:t>Result</w:t>
      </w:r>
      <w:r>
        <w:rPr>
          <w:b/>
          <w:spacing w:val="-1"/>
          <w:sz w:val="20"/>
        </w:rPr>
        <w:t xml:space="preserve"> </w:t>
      </w:r>
      <w:r>
        <w:rPr>
          <w:b/>
          <w:sz w:val="20"/>
        </w:rPr>
        <w:t>Snapshot</w:t>
      </w:r>
    </w:p>
    <w:p>
      <w:pPr>
        <w:spacing w:before="91"/>
        <w:ind w:left="3679" w:right="3252" w:firstLine="0"/>
        <w:jc w:val="center"/>
        <w:rPr>
          <w:b/>
          <w:sz w:val="20"/>
        </w:rPr>
      </w:pPr>
    </w:p>
    <w:p>
      <w:pPr>
        <w:pStyle w:val="8"/>
        <w:jc w:val="center"/>
      </w:pPr>
      <w:r>
        <w:drawing>
          <wp:inline distT="0" distB="0" distL="114300" distR="114300">
            <wp:extent cx="5380355" cy="2963545"/>
            <wp:effectExtent l="0" t="0" r="14605" b="8255"/>
            <wp:docPr id="29"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ent Placeholder 3"/>
                    <pic:cNvPicPr>
                      <a:picLocks noChangeAspect="1"/>
                    </pic:cNvPicPr>
                  </pic:nvPicPr>
                  <pic:blipFill>
                    <a:blip r:embed="rId42"/>
                    <a:stretch>
                      <a:fillRect/>
                    </a:stretch>
                  </pic:blipFill>
                  <pic:spPr>
                    <a:xfrm>
                      <a:off x="0" y="0"/>
                      <a:ext cx="5380355" cy="2963545"/>
                    </a:xfrm>
                    <a:prstGeom prst="rect">
                      <a:avLst/>
                    </a:prstGeom>
                  </pic:spPr>
                </pic:pic>
              </a:graphicData>
            </a:graphic>
          </wp:inline>
        </w:drawing>
      </w:r>
    </w:p>
    <w:p>
      <w:pPr>
        <w:spacing w:before="91"/>
        <w:ind w:left="3679" w:right="3252" w:firstLine="0"/>
        <w:jc w:val="center"/>
        <w:rPr>
          <w:b/>
          <w:sz w:val="20"/>
        </w:rPr>
      </w:pPr>
      <w:r>
        <w:rPr>
          <w:b/>
          <w:sz w:val="20"/>
        </w:rPr>
        <w:t>Figure</w:t>
      </w:r>
      <w:r>
        <w:rPr>
          <w:b/>
          <w:spacing w:val="-2"/>
          <w:sz w:val="20"/>
        </w:rPr>
        <w:t xml:space="preserve"> </w:t>
      </w:r>
      <w:r>
        <w:rPr>
          <w:b/>
          <w:sz w:val="20"/>
        </w:rPr>
        <w:t>6.1:</w:t>
      </w:r>
      <w:r>
        <w:rPr>
          <w:b/>
          <w:spacing w:val="-1"/>
          <w:sz w:val="20"/>
        </w:rPr>
        <w:t xml:space="preserve"> </w:t>
      </w:r>
      <w:r>
        <w:rPr>
          <w:b/>
          <w:sz w:val="20"/>
        </w:rPr>
        <w:t>Result</w:t>
      </w:r>
      <w:r>
        <w:rPr>
          <w:b/>
          <w:spacing w:val="-1"/>
          <w:sz w:val="20"/>
        </w:rPr>
        <w:t xml:space="preserve"> </w:t>
      </w:r>
      <w:r>
        <w:rPr>
          <w:b/>
          <w:sz w:val="20"/>
        </w:rPr>
        <w:t>Snapshot</w:t>
      </w:r>
    </w:p>
    <w:p>
      <w:pPr>
        <w:pStyle w:val="8"/>
      </w:pPr>
    </w:p>
    <w:p>
      <w:pPr>
        <w:pStyle w:val="8"/>
      </w:pPr>
    </w:p>
    <w:p>
      <w:pPr>
        <w:spacing w:after="0"/>
        <w:rPr>
          <w:sz w:val="20"/>
        </w:rPr>
        <w:sectPr>
          <w:headerReference r:id="rId30" w:type="default"/>
          <w:footerReference r:id="rId31" w:type="default"/>
          <w:pgSz w:w="12240" w:h="15840"/>
          <w:pgMar w:top="1480" w:right="1560" w:bottom="1180" w:left="1340" w:header="996" w:footer="985" w:gutter="0"/>
          <w:cols w:space="720" w:num="1"/>
        </w:sectPr>
      </w:pPr>
    </w:p>
    <w:p>
      <w:pPr>
        <w:spacing w:before="85"/>
        <w:ind w:right="0"/>
        <w:jc w:val="left"/>
        <w:rPr>
          <w:b/>
          <w:sz w:val="32"/>
        </w:rPr>
      </w:pPr>
    </w:p>
    <w:p>
      <w:pPr>
        <w:spacing w:before="85"/>
        <w:ind w:right="0" w:firstLine="720" w:firstLineChars="0"/>
        <w:jc w:val="left"/>
        <w:rPr>
          <w:b/>
          <w:sz w:val="32"/>
        </w:rPr>
      </w:pPr>
      <w:r>
        <w:rPr>
          <w:b/>
          <w:sz w:val="32"/>
        </w:rPr>
        <w:t>CHAPTER</w:t>
      </w:r>
      <w:r>
        <w:rPr>
          <w:b/>
          <w:spacing w:val="-4"/>
          <w:sz w:val="32"/>
        </w:rPr>
        <w:t xml:space="preserve"> </w:t>
      </w:r>
      <w:r>
        <w:rPr>
          <w:b/>
          <w:sz w:val="32"/>
        </w:rPr>
        <w:t>7</w:t>
      </w:r>
    </w:p>
    <w:p>
      <w:pPr>
        <w:pStyle w:val="8"/>
        <w:rPr>
          <w:b/>
          <w:sz w:val="40"/>
        </w:rPr>
      </w:pPr>
      <w:r>
        <w:br w:type="column"/>
      </w:r>
    </w:p>
    <w:p>
      <w:pPr>
        <w:pStyle w:val="2"/>
        <w:spacing w:before="335"/>
        <w:ind w:left="0" w:leftChars="0" w:firstLine="0" w:firstLineChars="0"/>
      </w:pPr>
    </w:p>
    <w:p>
      <w:pPr>
        <w:pStyle w:val="2"/>
        <w:spacing w:before="335"/>
        <w:ind w:left="738"/>
      </w:pPr>
      <w:r>
        <w:t>CONCLUSION</w:t>
      </w:r>
    </w:p>
    <w:p>
      <w:pPr>
        <w:spacing w:after="0"/>
        <w:sectPr>
          <w:type w:val="continuous"/>
          <w:pgSz w:w="12240" w:h="15840"/>
          <w:pgMar w:top="860" w:right="1560" w:bottom="280" w:left="1340" w:header="720" w:footer="720" w:gutter="0"/>
          <w:cols w:equalWidth="0" w:num="2">
            <w:col w:w="2583" w:space="377"/>
            <w:col w:w="6380"/>
          </w:cols>
        </w:sectPr>
      </w:pPr>
    </w:p>
    <w:p>
      <w:pPr>
        <w:pStyle w:val="8"/>
        <w:spacing w:before="7"/>
        <w:rPr>
          <w:b/>
        </w:rPr>
      </w:pPr>
    </w:p>
    <w:p>
      <w:pPr>
        <w:pStyle w:val="3"/>
        <w:ind w:left="820" w:firstLine="0"/>
      </w:pPr>
      <w:r>
        <w:t>Conclusion</w:t>
      </w:r>
    </w:p>
    <w:p>
      <w:pPr>
        <w:pStyle w:val="8"/>
        <w:spacing w:before="7"/>
        <w:rPr>
          <w:b/>
          <w:sz w:val="29"/>
        </w:rPr>
      </w:pPr>
    </w:p>
    <w:p>
      <w:pPr>
        <w:pStyle w:val="8"/>
        <w:spacing w:line="360" w:lineRule="auto"/>
        <w:ind w:left="820" w:right="165"/>
        <w:jc w:val="both"/>
        <w:rPr>
          <w:rFonts w:hint="default"/>
        </w:rPr>
      </w:pPr>
      <w:r>
        <w:rPr>
          <w:rFonts w:hint="default"/>
        </w:rPr>
        <w:t>In the ever-evolving landscape of technology, one innovation stands out for its transformative impact on human-computer interactions: chatbots. These intelligent virtual agents, powered by artificial intelligence and natural language processing, hav</w:t>
      </w:r>
      <w:r>
        <w:rPr>
          <w:rFonts w:hint="default"/>
          <w:lang w:val="en-US"/>
        </w:rPr>
        <w:t xml:space="preserve"> </w:t>
      </w:r>
      <w:r>
        <w:rPr>
          <w:rFonts w:hint="default"/>
        </w:rPr>
        <w:t>revolutionized the way we engage with technology and services.</w:t>
      </w:r>
      <w:r>
        <w:rPr>
          <w:rFonts w:hint="default"/>
          <w:lang w:val="en-US"/>
        </w:rPr>
        <w:t xml:space="preserve"> </w:t>
      </w:r>
      <w:r>
        <w:rPr>
          <w:rFonts w:hint="default"/>
        </w:rPr>
        <w:t>In this era of instant communication and automation, chatbots have emerged as essential tools for businesses, organizations, and individuals alike. They serve as versatile conversational interfaces, capable of answering questions, providing information, assisting with tasks, and even offering entertainment.</w:t>
      </w:r>
    </w:p>
    <w:p>
      <w:pPr>
        <w:pStyle w:val="8"/>
        <w:spacing w:line="360" w:lineRule="auto"/>
        <w:ind w:left="820" w:right="165"/>
        <w:jc w:val="both"/>
      </w:pPr>
    </w:p>
    <w:p>
      <w:pPr>
        <w:spacing w:after="0" w:line="360" w:lineRule="auto"/>
        <w:jc w:val="both"/>
        <w:sectPr>
          <w:type w:val="continuous"/>
          <w:pgSz w:w="12240" w:h="15840"/>
          <w:pgMar w:top="860" w:right="1560" w:bottom="280" w:left="1340" w:header="720" w:footer="720" w:gutter="0"/>
          <w:cols w:space="720" w:num="1"/>
        </w:sectPr>
      </w:pPr>
    </w:p>
    <w:p>
      <w:pPr>
        <w:pStyle w:val="8"/>
        <w:rPr>
          <w:sz w:val="20"/>
        </w:rPr>
      </w:pPr>
    </w:p>
    <w:p>
      <w:pPr>
        <w:pStyle w:val="8"/>
        <w:spacing w:before="7"/>
        <w:rPr>
          <w:sz w:val="20"/>
        </w:rPr>
      </w:pPr>
    </w:p>
    <w:p>
      <w:pPr>
        <w:pStyle w:val="2"/>
        <w:spacing w:before="85"/>
        <w:ind w:left="3535" w:right="3255"/>
        <w:jc w:val="center"/>
      </w:pPr>
      <w:r>
        <w:t>REFERENCE</w:t>
      </w:r>
    </w:p>
    <w:p>
      <w:pPr>
        <w:pStyle w:val="8"/>
        <w:spacing w:before="11"/>
        <w:rPr>
          <w:b/>
          <w:sz w:val="31"/>
        </w:rPr>
      </w:pPr>
    </w:p>
    <w:p>
      <w:pPr>
        <w:pStyle w:val="13"/>
        <w:numPr>
          <w:ilvl w:val="0"/>
          <w:numId w:val="8"/>
        </w:numPr>
        <w:tabs>
          <w:tab w:val="left" w:pos="1541"/>
        </w:tabs>
        <w:spacing w:before="0" w:after="0" w:line="360" w:lineRule="auto"/>
        <w:ind w:left="1540" w:right="163" w:hanging="360"/>
        <w:jc w:val="both"/>
        <w:rPr>
          <w:sz w:val="24"/>
        </w:rPr>
      </w:pPr>
      <w:r>
        <w:rPr>
          <w:rFonts w:hint="default"/>
          <w:sz w:val="24"/>
        </w:rPr>
        <w:t xml:space="preserve">Adamopoulou, E., &amp; Moussiades, L. (2020). Chatbots: History, technology, and applications. Machine Learning with Applications, 2, 100006. </w:t>
      </w:r>
      <w:r>
        <w:rPr>
          <w:rFonts w:hint="default"/>
          <w:sz w:val="24"/>
        </w:rPr>
        <w:fldChar w:fldCharType="begin"/>
      </w:r>
      <w:r>
        <w:rPr>
          <w:rFonts w:hint="default"/>
          <w:sz w:val="24"/>
        </w:rPr>
        <w:instrText xml:space="preserve"> HYPERLINK "https://doi.org/10.1016/j.mlwa.2020.100006" </w:instrText>
      </w:r>
      <w:r>
        <w:rPr>
          <w:rFonts w:hint="default"/>
          <w:sz w:val="24"/>
        </w:rPr>
        <w:fldChar w:fldCharType="separate"/>
      </w:r>
      <w:r>
        <w:rPr>
          <w:rStyle w:val="11"/>
          <w:rFonts w:hint="default"/>
          <w:sz w:val="24"/>
        </w:rPr>
        <w:t>https://doi.org/10.1016/j.mlwa.2020.100006</w:t>
      </w:r>
      <w:r>
        <w:rPr>
          <w:rFonts w:hint="default"/>
          <w:sz w:val="24"/>
        </w:rPr>
        <w:fldChar w:fldCharType="end"/>
      </w:r>
    </w:p>
    <w:p>
      <w:pPr>
        <w:pStyle w:val="13"/>
        <w:numPr>
          <w:ilvl w:val="0"/>
          <w:numId w:val="8"/>
        </w:numPr>
        <w:tabs>
          <w:tab w:val="left" w:pos="1541"/>
        </w:tabs>
        <w:spacing w:before="1" w:after="0" w:line="360" w:lineRule="auto"/>
        <w:ind w:left="1540" w:right="167" w:hanging="360"/>
        <w:jc w:val="both"/>
        <w:rPr>
          <w:sz w:val="24"/>
        </w:rPr>
      </w:pPr>
      <w:r>
        <w:rPr>
          <w:rFonts w:hint="default"/>
          <w:sz w:val="24"/>
        </w:rPr>
        <w:t xml:space="preserve">Adam, M., Wessel, M., &amp; Benlian, A. (2021). AI-based Chatbots in customer service and their effects on user compliance. Electronic Markets, 31(2), 427–445. </w:t>
      </w:r>
      <w:r>
        <w:rPr>
          <w:rFonts w:hint="default"/>
          <w:sz w:val="24"/>
        </w:rPr>
        <w:fldChar w:fldCharType="begin"/>
      </w:r>
      <w:r>
        <w:rPr>
          <w:rFonts w:hint="default"/>
          <w:sz w:val="24"/>
        </w:rPr>
        <w:instrText xml:space="preserve"> HYPERLINK "https://doi.org/10.1007/s12525-020-00414-7" </w:instrText>
      </w:r>
      <w:r>
        <w:rPr>
          <w:rFonts w:hint="default"/>
          <w:sz w:val="24"/>
        </w:rPr>
        <w:fldChar w:fldCharType="separate"/>
      </w:r>
      <w:r>
        <w:rPr>
          <w:rStyle w:val="11"/>
          <w:rFonts w:hint="default"/>
          <w:sz w:val="24"/>
        </w:rPr>
        <w:t>https://doi.org/10.1007/s12525-020-00414-7</w:t>
      </w:r>
      <w:r>
        <w:rPr>
          <w:rFonts w:hint="default"/>
          <w:sz w:val="24"/>
        </w:rPr>
        <w:fldChar w:fldCharType="end"/>
      </w:r>
    </w:p>
    <w:p>
      <w:pPr>
        <w:pStyle w:val="13"/>
        <w:numPr>
          <w:ilvl w:val="0"/>
          <w:numId w:val="8"/>
        </w:numPr>
        <w:tabs>
          <w:tab w:val="left" w:pos="1541"/>
        </w:tabs>
        <w:spacing w:before="0" w:after="0" w:line="360" w:lineRule="auto"/>
        <w:ind w:left="1540" w:right="163" w:hanging="360"/>
        <w:jc w:val="both"/>
        <w:rPr>
          <w:sz w:val="24"/>
        </w:rPr>
      </w:pPr>
      <w:r>
        <w:rPr>
          <w:rFonts w:hint="default"/>
          <w:sz w:val="24"/>
        </w:rPr>
        <w:t xml:space="preserve">Aggarwal, P., &amp; McGill, A. L. (2007). Is that car smiling at me? Schema congruity as a basis for evaluating anthropomorphized products. Journal of Consumer Research, 34(4), 468–479. </w:t>
      </w:r>
      <w:r>
        <w:rPr>
          <w:rFonts w:hint="default"/>
          <w:sz w:val="24"/>
        </w:rPr>
        <w:fldChar w:fldCharType="begin"/>
      </w:r>
      <w:r>
        <w:rPr>
          <w:rFonts w:hint="default"/>
          <w:sz w:val="24"/>
        </w:rPr>
        <w:instrText xml:space="preserve"> HYPERLINK "https://doi.org/10.1086/518544" </w:instrText>
      </w:r>
      <w:r>
        <w:rPr>
          <w:rFonts w:hint="default"/>
          <w:sz w:val="24"/>
        </w:rPr>
        <w:fldChar w:fldCharType="separate"/>
      </w:r>
      <w:r>
        <w:rPr>
          <w:rStyle w:val="11"/>
          <w:rFonts w:hint="default"/>
          <w:sz w:val="24"/>
        </w:rPr>
        <w:t>https://doi.org/10.1086/518544</w:t>
      </w:r>
      <w:r>
        <w:rPr>
          <w:rFonts w:hint="default"/>
          <w:sz w:val="24"/>
        </w:rPr>
        <w:fldChar w:fldCharType="end"/>
      </w:r>
    </w:p>
    <w:p>
      <w:pPr>
        <w:pStyle w:val="13"/>
        <w:numPr>
          <w:ilvl w:val="0"/>
          <w:numId w:val="8"/>
        </w:numPr>
        <w:tabs>
          <w:tab w:val="left" w:pos="1541"/>
        </w:tabs>
        <w:spacing w:before="0" w:after="0" w:line="360" w:lineRule="auto"/>
        <w:ind w:left="1540" w:right="163" w:hanging="360"/>
        <w:jc w:val="both"/>
        <w:rPr>
          <w:sz w:val="24"/>
        </w:rPr>
      </w:pPr>
      <w:r>
        <w:rPr>
          <w:rFonts w:hint="default"/>
          <w:sz w:val="24"/>
        </w:rPr>
        <w:t>Adler, R. F., Iacobelli, F., &amp; Gutstein, Y. (2016). Are you convinced? A Wizard of Oz study to test emotional vs. rational persuasion strategies in dialogues. Computers in Human Behavior, 57, 75–81. https://doi.org/10.1016/j.chb.2015.12.011</w:t>
      </w:r>
    </w:p>
    <w:sectPr>
      <w:pgSz w:w="12240" w:h="15840"/>
      <w:pgMar w:top="1480" w:right="1560" w:bottom="1200" w:left="1340" w:header="996" w:footer="98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69" o:spid="_x0000_s2069" style="position:absolute;left:0pt;margin-left:80.2pt;margin-top:728.65pt;height:4.45pt;width:456.55pt;mso-position-horizontal-relative:page;mso-position-vertical-relative:page;z-index:-251642880;mso-width-relative:page;mso-height-relative:page;" fillcolor="#823909" filled="t" stroked="f" coordorigin="1604,14573" coordsize="9131,89" path="m10735,14648l1604,14648,1604,14662,10735,14662,10735,14648xm10735,14573l1604,14573,1604,14633,10735,14633,10735,14573xe">
          <v:path arrowok="t"/>
          <v:fill on="t" focussize="0,0"/>
          <v:stroke on="f"/>
          <v:imagedata o:title=""/>
          <o:lock v:ext="edit"/>
        </v:shape>
      </w:pict>
    </w:r>
    <w:r>
      <w:pict>
        <v:shape id="_x0000_s2070" o:spid="_x0000_s2070" o:spt="202" type="#_x0000_t202" style="position:absolute;left:0pt;margin-left:71pt;margin-top:734.8pt;height:13.05pt;width:159.7pt;mso-position-horizontal-relative:page;mso-position-vertical-relative:page;z-index:-251641856;mso-width-relative:page;mso-height-relative:page;" filled="f" stroked="f" coordsize="21600,21600">
          <v:path/>
          <v:fill on="f" focussize="0,0"/>
          <v:stroke on="f" joinstyle="miter"/>
          <v:imagedata o:title=""/>
          <o:lock v:ext="edit"/>
          <v:textbox inset="0mm,0mm,0mm,0mm">
            <w:txbxContent>
              <w:p>
                <w:pPr>
                  <w:spacing w:before="0" w:line="245" w:lineRule="exact"/>
                  <w:ind w:left="20" w:right="0" w:firstLine="0"/>
                  <w:jc w:val="left"/>
                  <w:rPr>
                    <w:rFonts w:ascii="Calibri"/>
                    <w:sz w:val="22"/>
                  </w:rPr>
                </w:pPr>
                <w:r>
                  <w:rPr>
                    <w:rFonts w:ascii="Calibri"/>
                    <w:sz w:val="22"/>
                  </w:rPr>
                  <w:t>Department</w:t>
                </w:r>
                <w:r>
                  <w:rPr>
                    <w:rFonts w:ascii="Calibri"/>
                    <w:spacing w:val="-4"/>
                    <w:sz w:val="22"/>
                  </w:rPr>
                  <w:t xml:space="preserve"> </w:t>
                </w:r>
                <w:r>
                  <w:rPr>
                    <w:rFonts w:ascii="Calibri"/>
                    <w:sz w:val="22"/>
                  </w:rPr>
                  <w:t>of CS</w:t>
                </w:r>
                <w:r>
                  <w:rPr>
                    <w:rFonts w:ascii="Calibri"/>
                    <w:spacing w:val="-5"/>
                    <w:sz w:val="22"/>
                  </w:rPr>
                  <w:t xml:space="preserve"> </w:t>
                </w:r>
                <w:r>
                  <w:rPr>
                    <w:rFonts w:ascii="Calibri"/>
                    <w:sz w:val="22"/>
                  </w:rPr>
                  <w:t>&amp;</w:t>
                </w:r>
                <w:r>
                  <w:rPr>
                    <w:rFonts w:ascii="Calibri"/>
                    <w:spacing w:val="1"/>
                    <w:sz w:val="22"/>
                  </w:rPr>
                  <w:t xml:space="preserve"> </w:t>
                </w:r>
                <w:r>
                  <w:rPr>
                    <w:rFonts w:ascii="Calibri"/>
                    <w:sz w:val="22"/>
                  </w:rPr>
                  <w:t>E,</w:t>
                </w:r>
                <w:r>
                  <w:rPr>
                    <w:rFonts w:ascii="Calibri"/>
                    <w:spacing w:val="-2"/>
                    <w:sz w:val="22"/>
                  </w:rPr>
                  <w:t xml:space="preserve"> </w:t>
                </w:r>
                <w:r>
                  <w:rPr>
                    <w:rFonts w:ascii="Calibri"/>
                    <w:sz w:val="22"/>
                  </w:rPr>
                  <w:t>M.</w:t>
                </w:r>
                <w:r>
                  <w:rPr>
                    <w:rFonts w:ascii="Calibri"/>
                    <w:spacing w:val="-5"/>
                    <w:sz w:val="22"/>
                  </w:rPr>
                  <w:t xml:space="preserve"> </w:t>
                </w:r>
                <w:r>
                  <w:rPr>
                    <w:rFonts w:ascii="Calibri"/>
                    <w:sz w:val="22"/>
                  </w:rPr>
                  <w:t>Tech, BIT</w:t>
                </w:r>
              </w:p>
            </w:txbxContent>
          </v:textbox>
        </v:shape>
      </w:pict>
    </w:r>
    <w:r>
      <w:pict>
        <v:shape id="_x0000_s2071" o:spid="_x0000_s2071" o:spt="202" type="#_x0000_t202" style="position:absolute;left:0pt;margin-left:525.2pt;margin-top:734.8pt;height:13.05pt;width:17.05pt;mso-position-horizontal-relative:page;mso-position-vertical-relative:page;z-index:-251641856;mso-width-relative:page;mso-height-relative:page;" filled="f" stroked="f" coordsize="21600,21600">
          <v:path/>
          <v:fill on="f" focussize="0,0"/>
          <v:stroke on="f"/>
          <v:imagedata o:title=""/>
          <o:lock v:ext="edit" aspectratio="f"/>
          <v:textbox inset="0mm,0mm,0mm,0mm">
            <w:txbxContent>
              <w:p>
                <w:pPr>
                  <w:spacing w:before="0" w:line="245" w:lineRule="exact"/>
                  <w:ind w:left="60" w:right="0" w:firstLine="0"/>
                  <w:jc w:val="left"/>
                  <w:rPr>
                    <w:rFonts w:ascii="Calibri"/>
                    <w:sz w:val="22"/>
                  </w:rPr>
                </w:pPr>
                <w:r>
                  <w:fldChar w:fldCharType="begin"/>
                </w:r>
                <w:r>
                  <w:rPr>
                    <w:rFonts w:ascii="Calibri"/>
                    <w:sz w:val="22"/>
                  </w:rPr>
                  <w:instrText xml:space="preserve"> PAGE </w:instrText>
                </w:r>
                <w:r>
                  <w:fldChar w:fldCharType="separate"/>
                </w:r>
                <w:r>
                  <w:t>14</w:t>
                </w:r>
                <w:r>
                  <w:fldChar w:fldCharType="end"/>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98176" behindDoc="1" locked="0" layoutInCell="1" allowOverlap="1">
              <wp:simplePos x="0" y="0"/>
              <wp:positionH relativeFrom="page">
                <wp:posOffset>1005840</wp:posOffset>
              </wp:positionH>
              <wp:positionV relativeFrom="page">
                <wp:posOffset>9485630</wp:posOffset>
              </wp:positionV>
              <wp:extent cx="2028825" cy="1657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028825" cy="165735"/>
                      </a:xfrm>
                      <a:prstGeom prst="rect">
                        <a:avLst/>
                      </a:prstGeom>
                      <a:noFill/>
                      <a:ln>
                        <a:noFill/>
                      </a:ln>
                    </wps:spPr>
                    <wps:txbx>
                      <w:txbxContent>
                        <w:p>
                          <w:pPr>
                            <w:spacing w:before="0" w:line="245" w:lineRule="exact"/>
                            <w:ind w:left="20" w:right="0" w:firstLine="0"/>
                            <w:jc w:val="left"/>
                            <w:rPr>
                              <w:rFonts w:ascii="Calibri"/>
                              <w:sz w:val="22"/>
                            </w:rPr>
                          </w:pPr>
                          <w:r>
                            <w:rPr>
                              <w:rFonts w:ascii="Calibri"/>
                              <w:sz w:val="22"/>
                            </w:rPr>
                            <w:t>Department</w:t>
                          </w:r>
                          <w:r>
                            <w:rPr>
                              <w:rFonts w:ascii="Calibri"/>
                              <w:spacing w:val="-4"/>
                              <w:sz w:val="22"/>
                            </w:rPr>
                            <w:t xml:space="preserve"> </w:t>
                          </w:r>
                          <w:r>
                            <w:rPr>
                              <w:rFonts w:ascii="Calibri"/>
                              <w:sz w:val="22"/>
                            </w:rPr>
                            <w:t>of CS</w:t>
                          </w:r>
                          <w:r>
                            <w:rPr>
                              <w:rFonts w:ascii="Calibri"/>
                              <w:spacing w:val="-5"/>
                              <w:sz w:val="22"/>
                            </w:rPr>
                            <w:t xml:space="preserve"> </w:t>
                          </w:r>
                          <w:r>
                            <w:rPr>
                              <w:rFonts w:ascii="Calibri"/>
                              <w:sz w:val="22"/>
                            </w:rPr>
                            <w:t>&amp;</w:t>
                          </w:r>
                          <w:r>
                            <w:rPr>
                              <w:rFonts w:ascii="Calibri"/>
                              <w:spacing w:val="1"/>
                              <w:sz w:val="22"/>
                            </w:rPr>
                            <w:t xml:space="preserve"> </w:t>
                          </w:r>
                          <w:r>
                            <w:rPr>
                              <w:rFonts w:ascii="Calibri"/>
                              <w:sz w:val="22"/>
                            </w:rPr>
                            <w:t>E,</w:t>
                          </w:r>
                          <w:r>
                            <w:rPr>
                              <w:rFonts w:ascii="Calibri"/>
                              <w:spacing w:val="-2"/>
                              <w:sz w:val="22"/>
                            </w:rPr>
                            <w:t xml:space="preserve"> </w:t>
                          </w:r>
                          <w:r>
                            <w:rPr>
                              <w:rFonts w:ascii="Calibri"/>
                              <w:sz w:val="22"/>
                            </w:rPr>
                            <w:t>M.</w:t>
                          </w:r>
                          <w:r>
                            <w:rPr>
                              <w:rFonts w:ascii="Calibri"/>
                              <w:spacing w:val="-4"/>
                              <w:sz w:val="22"/>
                            </w:rPr>
                            <w:t xml:space="preserve"> </w:t>
                          </w:r>
                          <w:r>
                            <w:rPr>
                              <w:rFonts w:ascii="Calibri"/>
                              <w:sz w:val="22"/>
                            </w:rPr>
                            <w:t>Tech, BIT</w:t>
                          </w:r>
                        </w:p>
                      </w:txbxContent>
                    </wps:txbx>
                    <wps:bodyPr lIns="0" tIns="0" rIns="0" bIns="0" upright="1"/>
                  </wps:wsp>
                </a:graphicData>
              </a:graphic>
            </wp:anchor>
          </w:drawing>
        </mc:Choice>
        <mc:Fallback>
          <w:pict>
            <v:shape id="_x0000_s1026" o:spid="_x0000_s1026" o:spt="202" type="#_x0000_t202" style="position:absolute;left:0pt;margin-left:79.2pt;margin-top:746.9pt;height:13.05pt;width:159.75pt;mso-position-horizontal-relative:page;mso-position-vertical-relative:page;z-index:-251618304;mso-width-relative:page;mso-height-relative:page;" filled="f" stroked="f" coordsize="21600,21600" o:gfxdata="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WQ3g6&#10;2wAAAA0BAAAPAAAAAAAAAAEAIAAAACIAAABkcnMvZG93bnJldi54bWxQSwECFAAUAAAACACHTuJA&#10;cuT0cawBAABzAwAADgAAAAAAAAABACAAAAAqAQAAZHJzL2Uyb0RvYy54bWxQSwUGAAAAAAYABgBZ&#10;AQAASAUAAAAA&#10;">
              <v:fill on="f" focussize="0,0"/>
              <v:stroke on="f"/>
              <v:imagedata o:title=""/>
              <o:lock v:ext="edit" aspectratio="f"/>
              <v:textbox inset="0mm,0mm,0mm,0mm">
                <w:txbxContent>
                  <w:p>
                    <w:pPr>
                      <w:spacing w:before="0" w:line="245" w:lineRule="exact"/>
                      <w:ind w:left="20" w:right="0" w:firstLine="0"/>
                      <w:jc w:val="left"/>
                      <w:rPr>
                        <w:rFonts w:ascii="Calibri"/>
                        <w:sz w:val="22"/>
                      </w:rPr>
                    </w:pPr>
                    <w:r>
                      <w:rPr>
                        <w:rFonts w:ascii="Calibri"/>
                        <w:sz w:val="22"/>
                      </w:rPr>
                      <w:t>Department</w:t>
                    </w:r>
                    <w:r>
                      <w:rPr>
                        <w:rFonts w:ascii="Calibri"/>
                        <w:spacing w:val="-4"/>
                        <w:sz w:val="22"/>
                      </w:rPr>
                      <w:t xml:space="preserve"> </w:t>
                    </w:r>
                    <w:r>
                      <w:rPr>
                        <w:rFonts w:ascii="Calibri"/>
                        <w:sz w:val="22"/>
                      </w:rPr>
                      <w:t>of CS</w:t>
                    </w:r>
                    <w:r>
                      <w:rPr>
                        <w:rFonts w:ascii="Calibri"/>
                        <w:spacing w:val="-5"/>
                        <w:sz w:val="22"/>
                      </w:rPr>
                      <w:t xml:space="preserve"> </w:t>
                    </w:r>
                    <w:r>
                      <w:rPr>
                        <w:rFonts w:ascii="Calibri"/>
                        <w:sz w:val="22"/>
                      </w:rPr>
                      <w:t>&amp;</w:t>
                    </w:r>
                    <w:r>
                      <w:rPr>
                        <w:rFonts w:ascii="Calibri"/>
                        <w:spacing w:val="1"/>
                        <w:sz w:val="22"/>
                      </w:rPr>
                      <w:t xml:space="preserve"> </w:t>
                    </w:r>
                    <w:r>
                      <w:rPr>
                        <w:rFonts w:ascii="Calibri"/>
                        <w:sz w:val="22"/>
                      </w:rPr>
                      <w:t>E,</w:t>
                    </w:r>
                    <w:r>
                      <w:rPr>
                        <w:rFonts w:ascii="Calibri"/>
                        <w:spacing w:val="-2"/>
                        <w:sz w:val="22"/>
                      </w:rPr>
                      <w:t xml:space="preserve"> </w:t>
                    </w:r>
                    <w:r>
                      <w:rPr>
                        <w:rFonts w:ascii="Calibri"/>
                        <w:sz w:val="22"/>
                      </w:rPr>
                      <w:t>M.</w:t>
                    </w:r>
                    <w:r>
                      <w:rPr>
                        <w:rFonts w:ascii="Calibri"/>
                        <w:spacing w:val="-4"/>
                        <w:sz w:val="22"/>
                      </w:rPr>
                      <w:t xml:space="preserve"> </w:t>
                    </w:r>
                    <w:r>
                      <w:rPr>
                        <w:rFonts w:ascii="Calibri"/>
                        <w:sz w:val="22"/>
                      </w:rPr>
                      <w:t>Tech, BIT</w:t>
                    </w:r>
                  </w:p>
                </w:txbxContent>
              </v:textbox>
            </v:shape>
          </w:pict>
        </mc:Fallback>
      </mc:AlternateContent>
    </w:r>
    <w:r>
      <mc:AlternateContent>
        <mc:Choice Requires="wps">
          <w:drawing>
            <wp:anchor distT="0" distB="0" distL="114300" distR="114300" simplePos="0" relativeHeight="251699200" behindDoc="1" locked="0" layoutInCell="1" allowOverlap="1">
              <wp:simplePos x="0" y="0"/>
              <wp:positionH relativeFrom="page">
                <wp:posOffset>6550660</wp:posOffset>
              </wp:positionH>
              <wp:positionV relativeFrom="page">
                <wp:posOffset>9519285</wp:posOffset>
              </wp:positionV>
              <wp:extent cx="301625" cy="30416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01625" cy="304165"/>
                      </a:xfrm>
                      <a:prstGeom prst="rect">
                        <a:avLst/>
                      </a:prstGeom>
                      <a:noFill/>
                      <a:ln>
                        <a:noFill/>
                      </a:ln>
                    </wps:spPr>
                    <wps:txbx>
                      <w:txbxContent>
                        <w:p>
                          <w:pPr>
                            <w:spacing w:before="0" w:line="245" w:lineRule="exact"/>
                            <w:ind w:left="60" w:right="0" w:firstLine="0"/>
                            <w:jc w:val="left"/>
                            <w:rPr>
                              <w:rFonts w:ascii="Calibri"/>
                              <w:sz w:val="22"/>
                            </w:rPr>
                          </w:pPr>
                          <w:r>
                            <w:fldChar w:fldCharType="begin"/>
                          </w:r>
                          <w:r>
                            <w:rPr>
                              <w:rFonts w:ascii="Calibri"/>
                              <w:w w:val="100"/>
                              <w:sz w:val="22"/>
                            </w:rPr>
                            <w:instrText xml:space="preserve"> PAGE </w:instrText>
                          </w:r>
                          <w:r>
                            <w:fldChar w:fldCharType="separate"/>
                          </w:r>
                          <w:r>
                            <w:t>8</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15.8pt;margin-top:749.55pt;height:23.95pt;width:23.75pt;mso-position-horizontal-relative:page;mso-position-vertical-relative:page;z-index:-251617280;mso-width-relative:page;mso-height-relative:page;" filled="f" stroked="f" coordsize="21600,21600" o:gfxdata="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y2UdU9oA&#10;AAAPAQAADwAAAAAAAAABACAAAAAiAAAAZHJzL2Rvd25yZXYueG1sUEsBAhQAFAAAAAgAh07iQBaZ&#10;M22rAQAAcgMAAA4AAAAAAAAAAQAgAAAAKQEAAGRycy9lMm9Eb2MueG1sUEsFBgAAAAAGAAYAWQEA&#10;AEYFAAAAAA==&#10;">
              <v:fill on="f" focussize="0,0"/>
              <v:stroke on="f"/>
              <v:imagedata o:title=""/>
              <o:lock v:ext="edit" aspectratio="f"/>
              <v:textbox inset="0mm,0mm,0mm,0mm">
                <w:txbxContent>
                  <w:p>
                    <w:pPr>
                      <w:spacing w:before="0" w:line="245" w:lineRule="exact"/>
                      <w:ind w:left="60" w:right="0" w:firstLine="0"/>
                      <w:jc w:val="left"/>
                      <w:rPr>
                        <w:rFonts w:ascii="Calibri"/>
                        <w:sz w:val="22"/>
                      </w:rPr>
                    </w:pPr>
                    <w:r>
                      <w:fldChar w:fldCharType="begin"/>
                    </w:r>
                    <w:r>
                      <w:rPr>
                        <w:rFonts w:ascii="Calibri"/>
                        <w:w w:val="100"/>
                        <w:sz w:val="22"/>
                      </w:rPr>
                      <w:instrText xml:space="preserve"> PAGE </w:instrText>
                    </w:r>
                    <w:r>
                      <w:fldChar w:fldCharType="separate"/>
                    </w:r>
                    <w:r>
                      <w:t>8</w:t>
                    </w:r>
                    <w:r>
                      <w:fldChar w:fldCharType="end"/>
                    </w:r>
                  </w:p>
                </w:txbxContent>
              </v:textbox>
            </v:shape>
          </w:pict>
        </mc:Fallback>
      </mc:AlternateContent>
    </w:r>
    <w:r>
      <mc:AlternateContent>
        <mc:Choice Requires="wps">
          <w:drawing>
            <wp:anchor distT="0" distB="0" distL="114300" distR="114300" simplePos="0" relativeHeight="251697152" behindDoc="1" locked="0" layoutInCell="1" allowOverlap="1">
              <wp:simplePos x="0" y="0"/>
              <wp:positionH relativeFrom="page">
                <wp:posOffset>997585</wp:posOffset>
              </wp:positionH>
              <wp:positionV relativeFrom="page">
                <wp:posOffset>9376410</wp:posOffset>
              </wp:positionV>
              <wp:extent cx="5798185" cy="56515"/>
              <wp:effectExtent l="0" t="0" r="8255" b="4445"/>
              <wp:wrapNone/>
              <wp:docPr id="34" name="Freeform 34"/>
              <wp:cNvGraphicFramePr/>
              <a:graphic xmlns:a="http://schemas.openxmlformats.org/drawingml/2006/main">
                <a:graphicData uri="http://schemas.microsoft.com/office/word/2010/wordprocessingShape">
                  <wps:wsp>
                    <wps:cNvSpPr/>
                    <wps:spPr>
                      <a:xfrm>
                        <a:off x="0" y="0"/>
                        <a:ext cx="5798185" cy="56515"/>
                      </a:xfrm>
                      <a:custGeom>
                        <a:avLst/>
                        <a:gdLst/>
                        <a:ahLst/>
                        <a:cxnLst/>
                        <a:pathLst>
                          <a:path w="9131" h="89">
                            <a:moveTo>
                              <a:pt x="9131" y="75"/>
                            </a:moveTo>
                            <a:lnTo>
                              <a:pt x="0" y="75"/>
                            </a:lnTo>
                            <a:lnTo>
                              <a:pt x="0" y="89"/>
                            </a:lnTo>
                            <a:lnTo>
                              <a:pt x="9131" y="89"/>
                            </a:lnTo>
                            <a:lnTo>
                              <a:pt x="9131" y="75"/>
                            </a:lnTo>
                            <a:close/>
                            <a:moveTo>
                              <a:pt x="9131" y="0"/>
                            </a:moveTo>
                            <a:lnTo>
                              <a:pt x="0" y="0"/>
                            </a:lnTo>
                            <a:lnTo>
                              <a:pt x="0" y="60"/>
                            </a:lnTo>
                            <a:lnTo>
                              <a:pt x="9131" y="60"/>
                            </a:lnTo>
                            <a:lnTo>
                              <a:pt x="9131" y="0"/>
                            </a:lnTo>
                            <a:close/>
                          </a:path>
                        </a:pathLst>
                      </a:custGeom>
                      <a:solidFill>
                        <a:srgbClr val="823909"/>
                      </a:solidFill>
                      <a:ln>
                        <a:noFill/>
                      </a:ln>
                    </wps:spPr>
                    <wps:bodyPr upright="1"/>
                  </wps:wsp>
                </a:graphicData>
              </a:graphic>
            </wp:anchor>
          </w:drawing>
        </mc:Choice>
        <mc:Fallback>
          <w:pict>
            <v:shape id="_x0000_s1026" o:spid="_x0000_s1026" o:spt="100" style="position:absolute;left:0pt;margin-left:78.55pt;margin-top:738.3pt;height:4.45pt;width:456.55pt;mso-position-horizontal-relative:page;mso-position-vertical-relative:page;z-index:-251619328;mso-width-relative:page;mso-height-relative:page;" fillcolor="#823909" filled="t" stroked="f" coordsize="9131,89" o:gfxdata="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1avxTX&#10;AAAADgEAAA8AAAAAAAAAAQAgAAAAIgAAAGRycy9kb3ducmV2LnhtbFBLAQIUABQAAAAIAIdO4kAN&#10;zS+xIQIAAEoFAAAOAAAAAAAAAAEAIAAAACYBAABkcnMvZTJvRG9jLnhtbFBLBQYAAAAABgAGAFkB&#10;AAC5BQAAAAA=&#10;" path="m9131,75l0,75,0,89,9131,89,9131,75xm9131,0l0,0,0,60,9131,60,9131,0xe">
              <v:fill on="t" focussize="0,0"/>
              <v:stroke on="f"/>
              <v:imagedata o:title=""/>
              <o:lock v:ext="edit" aspectratio="f"/>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suppressLineNumbers w:val="0"/>
      <w:autoSpaceDE w:val="0"/>
      <w:autoSpaceDN w:val="0"/>
      <w:spacing w:before="0" w:beforeAutospacing="0" w:after="0" w:afterAutospacing="0"/>
      <w:ind w:left="0" w:right="0"/>
      <w:jc w:val="left"/>
    </w:pPr>
    <w:r>
      <w:rPr>
        <w:rFonts w:hint="default" w:ascii="Times New Roman" w:hAnsi="Times New Roman" w:eastAsia="Times New Roman" w:cs="Times New Roman"/>
        <w:kern w:val="0"/>
        <w:sz w:val="22"/>
        <w:szCs w:val="22"/>
        <w:lang w:val="en-US" w:eastAsia="zh-CN" w:bidi="ar"/>
      </w:rPr>
      <w:drawing>
        <wp:inline distT="0" distB="0" distL="114300" distR="114300">
          <wp:extent cx="5791200" cy="57150"/>
          <wp:effectExtent l="0" t="0" r="0" b="3810"/>
          <wp:docPr id="3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descr="IMG_256"/>
                  <pic:cNvPicPr>
                    <a:picLocks noChangeAspect="1"/>
                  </pic:cNvPicPr>
                </pic:nvPicPr>
                <pic:blipFill>
                  <a:blip r:embed="rId1"/>
                  <a:stretch>
                    <a:fillRect/>
                  </a:stretch>
                </pic:blipFill>
                <pic:spPr>
                  <a:xfrm>
                    <a:off x="0" y="0"/>
                    <a:ext cx="5791200" cy="57150"/>
                  </a:xfrm>
                  <a:prstGeom prst="rect">
                    <a:avLst/>
                  </a:prstGeom>
                  <a:noFill/>
                  <a:ln w="9525">
                    <a:noFill/>
                  </a:ln>
                </pic:spPr>
              </pic:pic>
            </a:graphicData>
          </a:graphic>
        </wp:inline>
      </w:drawing>
    </w:r>
  </w:p>
  <w:p>
    <w:pPr>
      <w:keepNext w:val="0"/>
      <w:keepLines w:val="0"/>
      <w:widowControl w:val="0"/>
      <w:suppressLineNumbers w:val="0"/>
      <w:autoSpaceDE w:val="0"/>
      <w:autoSpaceDN w:val="0"/>
      <w:spacing w:before="0" w:beforeAutospacing="0" w:after="0" w:afterAutospacing="0"/>
      <w:ind w:left="0" w:right="0"/>
      <w:jc w:val="left"/>
    </w:pPr>
  </w:p>
  <w:p>
    <w:pPr>
      <w:pStyle w:val="8"/>
      <w:spacing w:line="14" w:lineRule="auto"/>
      <w:rPr>
        <w:sz w:val="20"/>
      </w:rPr>
    </w:pPr>
    <w:r>
      <w:pict>
        <v:shape id="_x0000_s2075" o:spid="_x0000_s2075" o:spt="202" type="#_x0000_t202" style="position:absolute;left:0pt;margin-left:71pt;margin-top:734.8pt;height:13.05pt;width:159.7pt;mso-position-horizontal-relative:page;mso-position-vertical-relative:page;z-index:-251639808;mso-width-relative:page;mso-height-relative:page;" filled="f" stroked="f" coordsize="21600,21600">
          <v:path/>
          <v:fill on="f" focussize="0,0"/>
          <v:stroke on="f" joinstyle="miter"/>
          <v:imagedata o:title=""/>
          <o:lock v:ext="edit"/>
          <v:textbox inset="0mm,0mm,0mm,0mm">
            <w:txbxContent>
              <w:p>
                <w:pPr>
                  <w:spacing w:before="0" w:line="245" w:lineRule="exact"/>
                  <w:ind w:left="20" w:right="0" w:firstLine="0"/>
                  <w:jc w:val="left"/>
                  <w:rPr>
                    <w:rFonts w:ascii="Calibri"/>
                    <w:sz w:val="22"/>
                  </w:rPr>
                </w:pPr>
                <w:r>
                  <w:rPr>
                    <w:rFonts w:ascii="Calibri"/>
                    <w:sz w:val="22"/>
                  </w:rPr>
                  <w:t>Department</w:t>
                </w:r>
                <w:r>
                  <w:rPr>
                    <w:rFonts w:ascii="Calibri"/>
                    <w:spacing w:val="-4"/>
                    <w:sz w:val="22"/>
                  </w:rPr>
                  <w:t xml:space="preserve"> </w:t>
                </w:r>
                <w:r>
                  <w:rPr>
                    <w:rFonts w:ascii="Calibri"/>
                    <w:sz w:val="22"/>
                  </w:rPr>
                  <w:t>of CS</w:t>
                </w:r>
                <w:r>
                  <w:rPr>
                    <w:rFonts w:ascii="Calibri"/>
                    <w:spacing w:val="-5"/>
                    <w:sz w:val="22"/>
                  </w:rPr>
                  <w:t xml:space="preserve"> </w:t>
                </w:r>
                <w:r>
                  <w:rPr>
                    <w:rFonts w:ascii="Calibri"/>
                    <w:sz w:val="22"/>
                  </w:rPr>
                  <w:t>&amp;</w:t>
                </w:r>
                <w:r>
                  <w:rPr>
                    <w:rFonts w:ascii="Calibri"/>
                    <w:spacing w:val="1"/>
                    <w:sz w:val="22"/>
                  </w:rPr>
                  <w:t xml:space="preserve"> </w:t>
                </w:r>
                <w:r>
                  <w:rPr>
                    <w:rFonts w:ascii="Calibri"/>
                    <w:sz w:val="22"/>
                  </w:rPr>
                  <w:t>E,</w:t>
                </w:r>
                <w:r>
                  <w:rPr>
                    <w:rFonts w:ascii="Calibri"/>
                    <w:spacing w:val="-2"/>
                    <w:sz w:val="22"/>
                  </w:rPr>
                  <w:t xml:space="preserve"> </w:t>
                </w:r>
                <w:r>
                  <w:rPr>
                    <w:rFonts w:ascii="Calibri"/>
                    <w:sz w:val="22"/>
                  </w:rPr>
                  <w:t>M.</w:t>
                </w:r>
                <w:r>
                  <w:rPr>
                    <w:rFonts w:ascii="Calibri"/>
                    <w:spacing w:val="-5"/>
                    <w:sz w:val="22"/>
                  </w:rPr>
                  <w:t xml:space="preserve"> </w:t>
                </w:r>
                <w:r>
                  <w:rPr>
                    <w:rFonts w:ascii="Calibri"/>
                    <w:sz w:val="22"/>
                  </w:rPr>
                  <w:t>Tech, BIT</w:t>
                </w:r>
              </w:p>
            </w:txbxContent>
          </v:textbox>
        </v:shape>
      </w:pict>
    </w:r>
    <w:r>
      <w:pict>
        <v:shape id="_x0000_s2076" o:spid="_x0000_s2076" o:spt="202" type="#_x0000_t202" style="position:absolute;left:0pt;margin-left:525.2pt;margin-top:734.8pt;height:13.05pt;width:17.05pt;mso-position-horizontal-relative:page;mso-position-vertical-relative:page;z-index:-251638784;mso-width-relative:page;mso-height-relative:page;" filled="f" stroked="f" coordsize="21600,21600">
          <v:path/>
          <v:fill on="f" focussize="0,0"/>
          <v:stroke on="f"/>
          <v:imagedata o:title=""/>
          <o:lock v:ext="edit" aspectratio="f"/>
          <v:textbox inset="0mm,0mm,0mm,0mm">
            <w:txbxContent>
              <w:p>
                <w:pPr>
                  <w:spacing w:before="0" w:line="245" w:lineRule="exact"/>
                  <w:ind w:left="60" w:right="0" w:firstLine="0"/>
                  <w:jc w:val="left"/>
                  <w:rPr>
                    <w:rFonts w:ascii="Calibri"/>
                    <w:sz w:val="22"/>
                  </w:rPr>
                </w:pPr>
                <w:r>
                  <w:fldChar w:fldCharType="begin"/>
                </w:r>
                <w:r>
                  <w:rPr>
                    <w:rFonts w:ascii="Calibri"/>
                    <w:sz w:val="22"/>
                  </w:rPr>
                  <w:instrText xml:space="preserve"> PAGE </w:instrText>
                </w:r>
                <w:r>
                  <w:fldChar w:fldCharType="separate"/>
                </w:r>
                <w:r>
                  <w:t>16</w:t>
                </w:r>
                <w:r>
                  <w:fldChar w:fldCharType="end"/>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702272" behindDoc="1" locked="0" layoutInCell="1" allowOverlap="1">
              <wp:simplePos x="0" y="0"/>
              <wp:positionH relativeFrom="page">
                <wp:posOffset>6405245</wp:posOffset>
              </wp:positionH>
              <wp:positionV relativeFrom="page">
                <wp:posOffset>9881870</wp:posOffset>
              </wp:positionV>
              <wp:extent cx="301625" cy="30416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01625" cy="304165"/>
                      </a:xfrm>
                      <a:prstGeom prst="rect">
                        <a:avLst/>
                      </a:prstGeom>
                      <a:noFill/>
                      <a:ln>
                        <a:noFill/>
                      </a:ln>
                    </wps:spPr>
                    <wps:txbx>
                      <w:txbxContent>
                        <w:p>
                          <w:pPr>
                            <w:spacing w:before="0" w:line="245" w:lineRule="exact"/>
                            <w:ind w:left="60" w:right="0" w:firstLine="0"/>
                            <w:jc w:val="left"/>
                            <w:rPr>
                              <w:rFonts w:ascii="Calibri"/>
                              <w:sz w:val="22"/>
                            </w:rPr>
                          </w:pPr>
                          <w:r>
                            <w:fldChar w:fldCharType="begin"/>
                          </w:r>
                          <w:r>
                            <w:rPr>
                              <w:rFonts w:ascii="Calibri"/>
                              <w:w w:val="100"/>
                              <w:sz w:val="22"/>
                            </w:rPr>
                            <w:instrText xml:space="preserve"> PAGE </w:instrText>
                          </w:r>
                          <w:r>
                            <w:fldChar w:fldCharType="separate"/>
                          </w:r>
                          <w:r>
                            <w:t>8</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04.35pt;margin-top:778.1pt;height:23.95pt;width:23.75pt;mso-position-horizontal-relative:page;mso-position-vertical-relative:page;z-index:-251614208;mso-width-relative:page;mso-height-relative:page;" filled="f" stroked="f" coordsize="21600,21600" o:gfxdata="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y2UdU9oA&#10;AAAPAQAADwAAAAAAAAABACAAAAAiAAAAZHJzL2Rvd25yZXYueG1sUEsBAhQAFAAAAAgAh07iQF9A&#10;DLKrAQAAcgMAAA4AAAAAAAAAAQAgAAAAKQEAAGRycy9lMm9Eb2MueG1sUEsFBgAAAAAGAAYAWQEA&#10;AEYFAAAAAA==&#10;">
              <v:fill on="f" focussize="0,0"/>
              <v:stroke on="f"/>
              <v:imagedata o:title=""/>
              <o:lock v:ext="edit" aspectratio="f"/>
              <v:textbox inset="0mm,0mm,0mm,0mm">
                <w:txbxContent>
                  <w:p>
                    <w:pPr>
                      <w:spacing w:before="0" w:line="245" w:lineRule="exact"/>
                      <w:ind w:left="60" w:right="0" w:firstLine="0"/>
                      <w:jc w:val="left"/>
                      <w:rPr>
                        <w:rFonts w:ascii="Calibri"/>
                        <w:sz w:val="22"/>
                      </w:rPr>
                    </w:pPr>
                    <w:r>
                      <w:fldChar w:fldCharType="begin"/>
                    </w:r>
                    <w:r>
                      <w:rPr>
                        <w:rFonts w:ascii="Calibri"/>
                        <w:w w:val="100"/>
                        <w:sz w:val="22"/>
                      </w:rPr>
                      <w:instrText xml:space="preserve"> PAGE </w:instrText>
                    </w:r>
                    <w:r>
                      <w:fldChar w:fldCharType="separate"/>
                    </w:r>
                    <w:r>
                      <w:t>8</w:t>
                    </w:r>
                    <w:r>
                      <w:fldChar w:fldCharType="end"/>
                    </w:r>
                  </w:p>
                </w:txbxContent>
              </v:textbox>
            </v:shape>
          </w:pict>
        </mc:Fallback>
      </mc:AlternateContent>
    </w:r>
    <w:r>
      <mc:AlternateContent>
        <mc:Choice Requires="wps">
          <w:drawing>
            <wp:anchor distT="0" distB="0" distL="114300" distR="114300" simplePos="0" relativeHeight="251701248" behindDoc="1" locked="0" layoutInCell="1" allowOverlap="1">
              <wp:simplePos x="0" y="0"/>
              <wp:positionH relativeFrom="page">
                <wp:posOffset>1023620</wp:posOffset>
              </wp:positionH>
              <wp:positionV relativeFrom="page">
                <wp:posOffset>9893935</wp:posOffset>
              </wp:positionV>
              <wp:extent cx="2028825" cy="16573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028825" cy="165735"/>
                      </a:xfrm>
                      <a:prstGeom prst="rect">
                        <a:avLst/>
                      </a:prstGeom>
                      <a:noFill/>
                      <a:ln>
                        <a:noFill/>
                      </a:ln>
                    </wps:spPr>
                    <wps:txbx>
                      <w:txbxContent>
                        <w:p>
                          <w:pPr>
                            <w:spacing w:before="0" w:line="245" w:lineRule="exact"/>
                            <w:ind w:left="20" w:right="0" w:firstLine="0"/>
                            <w:jc w:val="left"/>
                            <w:rPr>
                              <w:rFonts w:ascii="Calibri"/>
                              <w:sz w:val="22"/>
                            </w:rPr>
                          </w:pPr>
                          <w:r>
                            <w:rPr>
                              <w:rFonts w:ascii="Calibri"/>
                              <w:sz w:val="22"/>
                            </w:rPr>
                            <w:t>Department</w:t>
                          </w:r>
                          <w:r>
                            <w:rPr>
                              <w:rFonts w:ascii="Calibri"/>
                              <w:spacing w:val="-4"/>
                              <w:sz w:val="22"/>
                            </w:rPr>
                            <w:t xml:space="preserve"> </w:t>
                          </w:r>
                          <w:r>
                            <w:rPr>
                              <w:rFonts w:ascii="Calibri"/>
                              <w:sz w:val="22"/>
                            </w:rPr>
                            <w:t>of CS</w:t>
                          </w:r>
                          <w:r>
                            <w:rPr>
                              <w:rFonts w:ascii="Calibri"/>
                              <w:spacing w:val="-5"/>
                              <w:sz w:val="22"/>
                            </w:rPr>
                            <w:t xml:space="preserve"> </w:t>
                          </w:r>
                          <w:r>
                            <w:rPr>
                              <w:rFonts w:ascii="Calibri"/>
                              <w:sz w:val="22"/>
                            </w:rPr>
                            <w:t>&amp;</w:t>
                          </w:r>
                          <w:r>
                            <w:rPr>
                              <w:rFonts w:ascii="Calibri"/>
                              <w:spacing w:val="1"/>
                              <w:sz w:val="22"/>
                            </w:rPr>
                            <w:t xml:space="preserve"> </w:t>
                          </w:r>
                          <w:r>
                            <w:rPr>
                              <w:rFonts w:ascii="Calibri"/>
                              <w:sz w:val="22"/>
                            </w:rPr>
                            <w:t>E,</w:t>
                          </w:r>
                          <w:r>
                            <w:rPr>
                              <w:rFonts w:ascii="Calibri"/>
                              <w:spacing w:val="-2"/>
                              <w:sz w:val="22"/>
                            </w:rPr>
                            <w:t xml:space="preserve"> </w:t>
                          </w:r>
                          <w:r>
                            <w:rPr>
                              <w:rFonts w:ascii="Calibri"/>
                              <w:sz w:val="22"/>
                            </w:rPr>
                            <w:t>M.</w:t>
                          </w:r>
                          <w:r>
                            <w:rPr>
                              <w:rFonts w:ascii="Calibri"/>
                              <w:spacing w:val="-4"/>
                              <w:sz w:val="22"/>
                            </w:rPr>
                            <w:t xml:space="preserve"> </w:t>
                          </w:r>
                          <w:r>
                            <w:rPr>
                              <w:rFonts w:ascii="Calibri"/>
                              <w:sz w:val="22"/>
                            </w:rPr>
                            <w:t>Tech, BIT</w:t>
                          </w:r>
                        </w:p>
                      </w:txbxContent>
                    </wps:txbx>
                    <wps:bodyPr lIns="0" tIns="0" rIns="0" bIns="0" upright="1"/>
                  </wps:wsp>
                </a:graphicData>
              </a:graphic>
            </wp:anchor>
          </w:drawing>
        </mc:Choice>
        <mc:Fallback>
          <w:pict>
            <v:shape id="_x0000_s1026" o:spid="_x0000_s1026" o:spt="202" type="#_x0000_t202" style="position:absolute;left:0pt;margin-left:80.6pt;margin-top:779.05pt;height:13.05pt;width:159.75pt;mso-position-horizontal-relative:page;mso-position-vertical-relative:page;z-index:-251615232;mso-width-relative:page;mso-height-relative:page;" filled="f" stroked="f" coordsize="21600,21600" o:gfxdata="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WQ3g6&#10;2wAAAA0BAAAPAAAAAAAAAAEAIAAAACIAAABkcnMvZG93bnJldi54bWxQSwECFAAUAAAACACHTuJA&#10;GnqyP6wBAABzAwAADgAAAAAAAAABACAAAAAqAQAAZHJzL2Uyb0RvYy54bWxQSwUGAAAAAAYABgBZ&#10;AQAASAUAAAAA&#10;">
              <v:fill on="f" focussize="0,0"/>
              <v:stroke on="f"/>
              <v:imagedata o:title=""/>
              <o:lock v:ext="edit" aspectratio="f"/>
              <v:textbox inset="0mm,0mm,0mm,0mm">
                <w:txbxContent>
                  <w:p>
                    <w:pPr>
                      <w:spacing w:before="0" w:line="245" w:lineRule="exact"/>
                      <w:ind w:left="20" w:right="0" w:firstLine="0"/>
                      <w:jc w:val="left"/>
                      <w:rPr>
                        <w:rFonts w:ascii="Calibri"/>
                        <w:sz w:val="22"/>
                      </w:rPr>
                    </w:pPr>
                    <w:r>
                      <w:rPr>
                        <w:rFonts w:ascii="Calibri"/>
                        <w:sz w:val="22"/>
                      </w:rPr>
                      <w:t>Department</w:t>
                    </w:r>
                    <w:r>
                      <w:rPr>
                        <w:rFonts w:ascii="Calibri"/>
                        <w:spacing w:val="-4"/>
                        <w:sz w:val="22"/>
                      </w:rPr>
                      <w:t xml:space="preserve"> </w:t>
                    </w:r>
                    <w:r>
                      <w:rPr>
                        <w:rFonts w:ascii="Calibri"/>
                        <w:sz w:val="22"/>
                      </w:rPr>
                      <w:t>of CS</w:t>
                    </w:r>
                    <w:r>
                      <w:rPr>
                        <w:rFonts w:ascii="Calibri"/>
                        <w:spacing w:val="-5"/>
                        <w:sz w:val="22"/>
                      </w:rPr>
                      <w:t xml:space="preserve"> </w:t>
                    </w:r>
                    <w:r>
                      <w:rPr>
                        <w:rFonts w:ascii="Calibri"/>
                        <w:sz w:val="22"/>
                      </w:rPr>
                      <w:t>&amp;</w:t>
                    </w:r>
                    <w:r>
                      <w:rPr>
                        <w:rFonts w:ascii="Calibri"/>
                        <w:spacing w:val="1"/>
                        <w:sz w:val="22"/>
                      </w:rPr>
                      <w:t xml:space="preserve"> </w:t>
                    </w:r>
                    <w:r>
                      <w:rPr>
                        <w:rFonts w:ascii="Calibri"/>
                        <w:sz w:val="22"/>
                      </w:rPr>
                      <w:t>E,</w:t>
                    </w:r>
                    <w:r>
                      <w:rPr>
                        <w:rFonts w:ascii="Calibri"/>
                        <w:spacing w:val="-2"/>
                        <w:sz w:val="22"/>
                      </w:rPr>
                      <w:t xml:space="preserve"> </w:t>
                    </w:r>
                    <w:r>
                      <w:rPr>
                        <w:rFonts w:ascii="Calibri"/>
                        <w:sz w:val="22"/>
                      </w:rPr>
                      <w:t>M.</w:t>
                    </w:r>
                    <w:r>
                      <w:rPr>
                        <w:rFonts w:ascii="Calibri"/>
                        <w:spacing w:val="-4"/>
                        <w:sz w:val="22"/>
                      </w:rPr>
                      <w:t xml:space="preserve"> </w:t>
                    </w:r>
                    <w:r>
                      <w:rPr>
                        <w:rFonts w:ascii="Calibri"/>
                        <w:sz w:val="22"/>
                      </w:rPr>
                      <w:t>Tech, BIT</w:t>
                    </w:r>
                  </w:p>
                </w:txbxContent>
              </v:textbox>
            </v:shape>
          </w:pict>
        </mc:Fallback>
      </mc:AlternateContent>
    </w:r>
    <w:r>
      <mc:AlternateContent>
        <mc:Choice Requires="wps">
          <w:drawing>
            <wp:anchor distT="0" distB="0" distL="114300" distR="114300" simplePos="0" relativeHeight="251700224" behindDoc="1" locked="0" layoutInCell="1" allowOverlap="1">
              <wp:simplePos x="0" y="0"/>
              <wp:positionH relativeFrom="page">
                <wp:posOffset>988695</wp:posOffset>
              </wp:positionH>
              <wp:positionV relativeFrom="page">
                <wp:posOffset>9802495</wp:posOffset>
              </wp:positionV>
              <wp:extent cx="5798185" cy="56515"/>
              <wp:effectExtent l="0" t="0" r="8255" b="4445"/>
              <wp:wrapNone/>
              <wp:docPr id="37" name="Freeform 37"/>
              <wp:cNvGraphicFramePr/>
              <a:graphic xmlns:a="http://schemas.openxmlformats.org/drawingml/2006/main">
                <a:graphicData uri="http://schemas.microsoft.com/office/word/2010/wordprocessingShape">
                  <wps:wsp>
                    <wps:cNvSpPr/>
                    <wps:spPr>
                      <a:xfrm>
                        <a:off x="0" y="0"/>
                        <a:ext cx="5798185" cy="56515"/>
                      </a:xfrm>
                      <a:custGeom>
                        <a:avLst/>
                        <a:gdLst/>
                        <a:ahLst/>
                        <a:cxnLst/>
                        <a:pathLst>
                          <a:path w="9131" h="89">
                            <a:moveTo>
                              <a:pt x="9131" y="75"/>
                            </a:moveTo>
                            <a:lnTo>
                              <a:pt x="0" y="75"/>
                            </a:lnTo>
                            <a:lnTo>
                              <a:pt x="0" y="89"/>
                            </a:lnTo>
                            <a:lnTo>
                              <a:pt x="9131" y="89"/>
                            </a:lnTo>
                            <a:lnTo>
                              <a:pt x="9131" y="75"/>
                            </a:lnTo>
                            <a:close/>
                            <a:moveTo>
                              <a:pt x="9131" y="0"/>
                            </a:moveTo>
                            <a:lnTo>
                              <a:pt x="0" y="0"/>
                            </a:lnTo>
                            <a:lnTo>
                              <a:pt x="0" y="60"/>
                            </a:lnTo>
                            <a:lnTo>
                              <a:pt x="9131" y="60"/>
                            </a:lnTo>
                            <a:lnTo>
                              <a:pt x="9131" y="0"/>
                            </a:lnTo>
                            <a:close/>
                          </a:path>
                        </a:pathLst>
                      </a:custGeom>
                      <a:solidFill>
                        <a:srgbClr val="823909"/>
                      </a:solidFill>
                      <a:ln>
                        <a:noFill/>
                      </a:ln>
                    </wps:spPr>
                    <wps:bodyPr upright="1"/>
                  </wps:wsp>
                </a:graphicData>
              </a:graphic>
            </wp:anchor>
          </w:drawing>
        </mc:Choice>
        <mc:Fallback>
          <w:pict>
            <v:shape id="_x0000_s1026" o:spid="_x0000_s1026" o:spt="100" style="position:absolute;left:0pt;margin-left:77.85pt;margin-top:771.85pt;height:4.45pt;width:456.55pt;mso-position-horizontal-relative:page;mso-position-vertical-relative:page;z-index:-251616256;mso-width-relative:page;mso-height-relative:page;" fillcolor="#823909" filled="t" stroked="f" coordsize="9131,89" o:gfxdata="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jVq/FNcA&#10;AAAOAQAADwAAAAAAAAABACAAAAAiAAAAZHJzL2Rvd25yZXYueG1sUEsBAhQAFAAAAAgAh07iQF4L&#10;sZIgAgAASgUAAA4AAAAAAAAAAQAgAAAAJgEAAGRycy9lMm9Eb2MueG1sUEsFBgAAAAAGAAYAWQEA&#10;ALgFAAAAAA==&#10;" path="m9131,75l0,75,0,89,9131,89,9131,75xm9131,0l0,0,0,60,9131,60,9131,0xe">
              <v:fill on="t" focussize="0,0"/>
              <v:stroke on="f"/>
              <v:imagedata o:title=""/>
              <o:lock v:ext="edit" aspectratio="f"/>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80" o:spid="_x0000_s2080" style="position:absolute;left:0pt;margin-left:72pt;margin-top:728.75pt;height:4.45pt;width:456.55pt;mso-position-horizontal-relative:page;mso-position-vertical-relative:page;z-index:-251636736;mso-width-relative:page;mso-height-relative:page;" fillcolor="#823909" filled="t" stroked="f" coordorigin="1440,14575" coordsize="9131,89" path="m10571,14650l1440,14650,1440,14664,10571,14664,10571,14650xm10571,14575l1440,14575,1440,14635,10571,14635,10571,14575xe">
          <v:path arrowok="t"/>
          <v:fill on="t" focussize="0,0"/>
          <v:stroke on="f"/>
          <v:imagedata o:title=""/>
          <o:lock v:ext="edit"/>
        </v:shape>
      </w:pict>
    </w:r>
    <w:r>
      <w:pict>
        <v:shape id="_x0000_s2081" o:spid="_x0000_s2081" o:spt="202" type="#_x0000_t202" style="position:absolute;left:0pt;margin-left:71pt;margin-top:734.8pt;height:13.05pt;width:159.7pt;mso-position-horizontal-relative:page;mso-position-vertical-relative:page;z-index:-251636736;mso-width-relative:page;mso-height-relative:page;" filled="f" stroked="f" coordsize="21600,21600">
          <v:path/>
          <v:fill on="f" focussize="0,0"/>
          <v:stroke on="f" joinstyle="miter"/>
          <v:imagedata o:title=""/>
          <o:lock v:ext="edit"/>
          <v:textbox inset="0mm,0mm,0mm,0mm">
            <w:txbxContent>
              <w:p>
                <w:pPr>
                  <w:spacing w:before="0" w:line="245" w:lineRule="exact"/>
                  <w:ind w:left="20" w:right="0" w:firstLine="0"/>
                  <w:jc w:val="left"/>
                  <w:rPr>
                    <w:rFonts w:ascii="Calibri"/>
                    <w:sz w:val="22"/>
                  </w:rPr>
                </w:pPr>
                <w:r>
                  <w:rPr>
                    <w:rFonts w:ascii="Calibri"/>
                    <w:sz w:val="22"/>
                  </w:rPr>
                  <w:t>Department</w:t>
                </w:r>
                <w:r>
                  <w:rPr>
                    <w:rFonts w:ascii="Calibri"/>
                    <w:spacing w:val="-4"/>
                    <w:sz w:val="22"/>
                  </w:rPr>
                  <w:t xml:space="preserve"> </w:t>
                </w:r>
                <w:r>
                  <w:rPr>
                    <w:rFonts w:ascii="Calibri"/>
                    <w:sz w:val="22"/>
                  </w:rPr>
                  <w:t>of CS</w:t>
                </w:r>
                <w:r>
                  <w:rPr>
                    <w:rFonts w:ascii="Calibri"/>
                    <w:spacing w:val="-5"/>
                    <w:sz w:val="22"/>
                  </w:rPr>
                  <w:t xml:space="preserve"> </w:t>
                </w:r>
                <w:r>
                  <w:rPr>
                    <w:rFonts w:ascii="Calibri"/>
                    <w:sz w:val="22"/>
                  </w:rPr>
                  <w:t>&amp;</w:t>
                </w:r>
                <w:r>
                  <w:rPr>
                    <w:rFonts w:ascii="Calibri"/>
                    <w:spacing w:val="1"/>
                    <w:sz w:val="22"/>
                  </w:rPr>
                  <w:t xml:space="preserve"> </w:t>
                </w:r>
                <w:r>
                  <w:rPr>
                    <w:rFonts w:ascii="Calibri"/>
                    <w:sz w:val="22"/>
                  </w:rPr>
                  <w:t>E,</w:t>
                </w:r>
                <w:r>
                  <w:rPr>
                    <w:rFonts w:ascii="Calibri"/>
                    <w:spacing w:val="-2"/>
                    <w:sz w:val="22"/>
                  </w:rPr>
                  <w:t xml:space="preserve"> </w:t>
                </w:r>
                <w:r>
                  <w:rPr>
                    <w:rFonts w:ascii="Calibri"/>
                    <w:sz w:val="22"/>
                  </w:rPr>
                  <w:t>M.</w:t>
                </w:r>
                <w:r>
                  <w:rPr>
                    <w:rFonts w:ascii="Calibri"/>
                    <w:spacing w:val="-5"/>
                    <w:sz w:val="22"/>
                  </w:rPr>
                  <w:t xml:space="preserve"> </w:t>
                </w:r>
                <w:r>
                  <w:rPr>
                    <w:rFonts w:ascii="Calibri"/>
                    <w:sz w:val="22"/>
                  </w:rPr>
                  <w:t>Tech, BIT</w:t>
                </w:r>
              </w:p>
            </w:txbxContent>
          </v:textbox>
        </v:shape>
      </w:pict>
    </w:r>
    <w:r>
      <w:pict>
        <v:shape id="_x0000_s2082" o:spid="_x0000_s2082" o:spt="202" type="#_x0000_t202" style="position:absolute;left:0pt;margin-left:525.2pt;margin-top:734.8pt;height:13.05pt;width:17.05pt;mso-position-horizontal-relative:page;mso-position-vertical-relative:page;z-index:-251635712;mso-width-relative:page;mso-height-relative:page;" filled="f" stroked="f" coordsize="21600,21600">
          <v:path/>
          <v:fill on="f" focussize="0,0"/>
          <v:stroke on="f"/>
          <v:imagedata o:title=""/>
          <o:lock v:ext="edit" aspectratio="f"/>
          <v:textbox inset="0mm,0mm,0mm,0mm">
            <w:txbxContent>
              <w:p>
                <w:pPr>
                  <w:spacing w:before="0" w:line="245" w:lineRule="exact"/>
                  <w:ind w:left="60" w:right="0" w:firstLine="0"/>
                  <w:jc w:val="left"/>
                  <w:rPr>
                    <w:rFonts w:ascii="Calibri"/>
                    <w:sz w:val="22"/>
                  </w:rPr>
                </w:pPr>
                <w:r>
                  <w:fldChar w:fldCharType="begin"/>
                </w:r>
                <w:r>
                  <w:rPr>
                    <w:rFonts w:ascii="Calibri"/>
                    <w:sz w:val="22"/>
                  </w:rPr>
                  <w:instrText xml:space="preserve"> PAGE </w:instrText>
                </w:r>
                <w:r>
                  <w:fldChar w:fldCharType="separate"/>
                </w:r>
                <w:r>
                  <w:t>19</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54" o:spid="_x0000_s2054" o:spt="202" type="#_x0000_t202" style="position:absolute;left:0pt;margin-left:475.4pt;margin-top:764.9pt;height:36.1pt;width:40.6pt;mso-position-horizontal-relative:page;mso-position-vertical-relative:page;z-index:-251650048;mso-width-relative:page;mso-height-relative:page;" filled="f" stroked="f" coordsize="21600,21600">
          <v:path/>
          <v:fill on="f" focussize="0,0"/>
          <v:stroke on="f"/>
          <v:imagedata o:title=""/>
          <o:lock v:ext="edit" aspectratio="f"/>
          <v:textbox inset="0mm,0mm,0mm,0mm">
            <w:txbxContent>
              <w:p>
                <w:pPr>
                  <w:spacing w:before="0" w:line="245" w:lineRule="exact"/>
                  <w:ind w:left="60" w:right="0" w:firstLine="0"/>
                  <w:jc w:val="left"/>
                  <w:rPr>
                    <w:rFonts w:ascii="Calibri"/>
                    <w:sz w:val="22"/>
                  </w:rPr>
                </w:pPr>
                <w:r>
                  <w:fldChar w:fldCharType="begin"/>
                </w:r>
                <w:r>
                  <w:rPr>
                    <w:rFonts w:ascii="Calibri"/>
                    <w:w w:val="100"/>
                    <w:sz w:val="22"/>
                  </w:rPr>
                  <w:instrText xml:space="preserve"> PAGE </w:instrText>
                </w:r>
                <w:r>
                  <w:fldChar w:fldCharType="separate"/>
                </w:r>
                <w:r>
                  <w:t>8</w:t>
                </w:r>
                <w:r>
                  <w:fldChar w:fldCharType="end"/>
                </w:r>
              </w:p>
            </w:txbxContent>
          </v:textbox>
        </v:shape>
      </w:pict>
    </w:r>
    <w:r>
      <w:pict>
        <v:shape id="_x0000_s2052" o:spid="_x0000_s2052" style="position:absolute;left:0pt;margin-left:53pt;margin-top:761.25pt;height:4.45pt;width:456.55pt;mso-position-horizontal-relative:page;mso-position-vertical-relative:page;z-index:-251651072;mso-width-relative:page;mso-height-relative:page;" fillcolor="#823909" filled="t" stroked="f" coordorigin="1060,15226" coordsize="9131,89" path="m10191,15301l1060,15301,1060,15315,10191,15315,10191,15301xm10191,15226l1060,15226,1060,15286,10191,15286,10191,15226xe">
          <v:path arrowok="t"/>
          <v:fill on="t" focussize="0,0"/>
          <v:stroke on="f"/>
          <v:imagedata o:title=""/>
          <o:lock v:ext="edit"/>
        </v:shape>
      </w:pict>
    </w:r>
    <w:r>
      <w:pict>
        <v:shape id="_x0000_s2053" o:spid="_x0000_s2053" o:spt="202" type="#_x0000_t202" style="position:absolute;left:0pt;margin-left:52pt;margin-top:770.95pt;height:13.05pt;width:159.75pt;mso-position-horizontal-relative:page;mso-position-vertical-relative:page;z-index:-251651072;mso-width-relative:page;mso-height-relative:page;" filled="f" stroked="f" coordsize="21600,21600">
          <v:path/>
          <v:fill on="f" focussize="0,0"/>
          <v:stroke on="f" joinstyle="miter"/>
          <v:imagedata o:title=""/>
          <o:lock v:ext="edit"/>
          <v:textbox inset="0mm,0mm,0mm,0mm">
            <w:txbxContent>
              <w:p>
                <w:pPr>
                  <w:spacing w:before="0" w:line="245" w:lineRule="exact"/>
                  <w:ind w:left="20" w:right="0" w:firstLine="0"/>
                  <w:jc w:val="left"/>
                  <w:rPr>
                    <w:rFonts w:ascii="Calibri"/>
                    <w:sz w:val="22"/>
                  </w:rPr>
                </w:pPr>
                <w:r>
                  <w:rPr>
                    <w:rFonts w:ascii="Calibri"/>
                    <w:sz w:val="22"/>
                  </w:rPr>
                  <w:t>Department</w:t>
                </w:r>
                <w:r>
                  <w:rPr>
                    <w:rFonts w:ascii="Calibri"/>
                    <w:spacing w:val="-4"/>
                    <w:sz w:val="22"/>
                  </w:rPr>
                  <w:t xml:space="preserve"> </w:t>
                </w:r>
                <w:r>
                  <w:rPr>
                    <w:rFonts w:ascii="Calibri"/>
                    <w:sz w:val="22"/>
                  </w:rPr>
                  <w:t>of CS</w:t>
                </w:r>
                <w:r>
                  <w:rPr>
                    <w:rFonts w:ascii="Calibri"/>
                    <w:spacing w:val="-5"/>
                    <w:sz w:val="22"/>
                  </w:rPr>
                  <w:t xml:space="preserve"> </w:t>
                </w:r>
                <w:r>
                  <w:rPr>
                    <w:rFonts w:ascii="Calibri"/>
                    <w:sz w:val="22"/>
                  </w:rPr>
                  <w:t>&amp;</w:t>
                </w:r>
                <w:r>
                  <w:rPr>
                    <w:rFonts w:ascii="Calibri"/>
                    <w:spacing w:val="1"/>
                    <w:sz w:val="22"/>
                  </w:rPr>
                  <w:t xml:space="preserve"> </w:t>
                </w:r>
                <w:r>
                  <w:rPr>
                    <w:rFonts w:ascii="Calibri"/>
                    <w:sz w:val="22"/>
                  </w:rPr>
                  <w:t>E,</w:t>
                </w:r>
                <w:r>
                  <w:rPr>
                    <w:rFonts w:ascii="Calibri"/>
                    <w:spacing w:val="-2"/>
                    <w:sz w:val="22"/>
                  </w:rPr>
                  <w:t xml:space="preserve"> </w:t>
                </w:r>
                <w:r>
                  <w:rPr>
                    <w:rFonts w:ascii="Calibri"/>
                    <w:sz w:val="22"/>
                  </w:rPr>
                  <w:t>M.</w:t>
                </w:r>
                <w:r>
                  <w:rPr>
                    <w:rFonts w:ascii="Calibri"/>
                    <w:spacing w:val="-4"/>
                    <w:sz w:val="22"/>
                  </w:rPr>
                  <w:t xml:space="preserve"> </w:t>
                </w:r>
                <w:r>
                  <w:rPr>
                    <w:rFonts w:ascii="Calibri"/>
                    <w:sz w:val="22"/>
                  </w:rPr>
                  <w:t>Tech, BIT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86912" behindDoc="1" locked="0" layoutInCell="1" allowOverlap="1">
              <wp:simplePos x="0" y="0"/>
              <wp:positionH relativeFrom="page">
                <wp:posOffset>6405245</wp:posOffset>
              </wp:positionH>
              <wp:positionV relativeFrom="page">
                <wp:posOffset>9881870</wp:posOffset>
              </wp:positionV>
              <wp:extent cx="301625" cy="30416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01625" cy="304165"/>
                      </a:xfrm>
                      <a:prstGeom prst="rect">
                        <a:avLst/>
                      </a:prstGeom>
                      <a:noFill/>
                      <a:ln>
                        <a:noFill/>
                      </a:ln>
                    </wps:spPr>
                    <wps:txbx>
                      <w:txbxContent>
                        <w:p>
                          <w:pPr>
                            <w:spacing w:before="0" w:line="245" w:lineRule="exact"/>
                            <w:ind w:left="60" w:right="0" w:firstLine="0"/>
                            <w:jc w:val="left"/>
                            <w:rPr>
                              <w:rFonts w:ascii="Calibri"/>
                              <w:sz w:val="22"/>
                            </w:rPr>
                          </w:pPr>
                          <w:r>
                            <w:fldChar w:fldCharType="begin"/>
                          </w:r>
                          <w:r>
                            <w:rPr>
                              <w:rFonts w:ascii="Calibri"/>
                              <w:w w:val="100"/>
                              <w:sz w:val="22"/>
                            </w:rPr>
                            <w:instrText xml:space="preserve"> PAGE </w:instrText>
                          </w:r>
                          <w:r>
                            <w:fldChar w:fldCharType="separate"/>
                          </w:r>
                          <w:r>
                            <w:t>8</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04.35pt;margin-top:778.1pt;height:23.95pt;width:23.75pt;mso-position-horizontal-relative:page;mso-position-vertical-relative:page;z-index:-251629568;mso-width-relative:page;mso-height-relative:page;" filled="f" stroked="f" coordsize="21600,21600" o:gfxdata="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LZR1T2gAA&#10;AA8BAAAPAAAAAAAAAAEAIAAAACIAAABkcnMvZG93bnJldi54bWxQSwECFAAUAAAACACHTuJAPW94&#10;f6oBAAByAwAADgAAAAAAAAABACAAAAApAQAAZHJzL2Uyb0RvYy54bWxQSwUGAAAAAAYABgBZAQAA&#10;RQUAAAAA&#10;">
              <v:fill on="f" focussize="0,0"/>
              <v:stroke on="f"/>
              <v:imagedata o:title=""/>
              <o:lock v:ext="edit" aspectratio="f"/>
              <v:textbox inset="0mm,0mm,0mm,0mm">
                <w:txbxContent>
                  <w:p>
                    <w:pPr>
                      <w:spacing w:before="0" w:line="245" w:lineRule="exact"/>
                      <w:ind w:left="60" w:right="0" w:firstLine="0"/>
                      <w:jc w:val="left"/>
                      <w:rPr>
                        <w:rFonts w:ascii="Calibri"/>
                        <w:sz w:val="22"/>
                      </w:rPr>
                    </w:pPr>
                    <w:r>
                      <w:fldChar w:fldCharType="begin"/>
                    </w:r>
                    <w:r>
                      <w:rPr>
                        <w:rFonts w:ascii="Calibri"/>
                        <w:w w:val="100"/>
                        <w:sz w:val="22"/>
                      </w:rPr>
                      <w:instrText xml:space="preserve"> PAGE </w:instrText>
                    </w:r>
                    <w:r>
                      <w:fldChar w:fldCharType="separate"/>
                    </w:r>
                    <w:r>
                      <w:t>8</w:t>
                    </w:r>
                    <w:r>
                      <w:fldChar w:fldCharType="end"/>
                    </w:r>
                  </w:p>
                </w:txbxContent>
              </v:textbox>
            </v:shape>
          </w:pict>
        </mc:Fallback>
      </mc:AlternateContent>
    </w:r>
    <w:r>
      <mc:AlternateContent>
        <mc:Choice Requires="wps">
          <w:drawing>
            <wp:anchor distT="0" distB="0" distL="114300" distR="114300" simplePos="0" relativeHeight="251685888" behindDoc="1" locked="0" layoutInCell="1" allowOverlap="1">
              <wp:simplePos x="0" y="0"/>
              <wp:positionH relativeFrom="page">
                <wp:posOffset>1023620</wp:posOffset>
              </wp:positionH>
              <wp:positionV relativeFrom="page">
                <wp:posOffset>9893935</wp:posOffset>
              </wp:positionV>
              <wp:extent cx="2028825" cy="1657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028825" cy="165735"/>
                      </a:xfrm>
                      <a:prstGeom prst="rect">
                        <a:avLst/>
                      </a:prstGeom>
                      <a:noFill/>
                      <a:ln>
                        <a:noFill/>
                      </a:ln>
                    </wps:spPr>
                    <wps:txbx>
                      <w:txbxContent>
                        <w:p>
                          <w:pPr>
                            <w:spacing w:before="0" w:line="245" w:lineRule="exact"/>
                            <w:ind w:left="20" w:right="0" w:firstLine="0"/>
                            <w:jc w:val="left"/>
                            <w:rPr>
                              <w:rFonts w:ascii="Calibri"/>
                              <w:sz w:val="22"/>
                            </w:rPr>
                          </w:pPr>
                          <w:r>
                            <w:rPr>
                              <w:rFonts w:ascii="Calibri"/>
                              <w:sz w:val="22"/>
                            </w:rPr>
                            <w:t>Department</w:t>
                          </w:r>
                          <w:r>
                            <w:rPr>
                              <w:rFonts w:ascii="Calibri"/>
                              <w:spacing w:val="-4"/>
                              <w:sz w:val="22"/>
                            </w:rPr>
                            <w:t xml:space="preserve"> </w:t>
                          </w:r>
                          <w:r>
                            <w:rPr>
                              <w:rFonts w:ascii="Calibri"/>
                              <w:sz w:val="22"/>
                            </w:rPr>
                            <w:t>of CS</w:t>
                          </w:r>
                          <w:r>
                            <w:rPr>
                              <w:rFonts w:ascii="Calibri"/>
                              <w:spacing w:val="-5"/>
                              <w:sz w:val="22"/>
                            </w:rPr>
                            <w:t xml:space="preserve"> </w:t>
                          </w:r>
                          <w:r>
                            <w:rPr>
                              <w:rFonts w:ascii="Calibri"/>
                              <w:sz w:val="22"/>
                            </w:rPr>
                            <w:t>&amp;</w:t>
                          </w:r>
                          <w:r>
                            <w:rPr>
                              <w:rFonts w:ascii="Calibri"/>
                              <w:spacing w:val="1"/>
                              <w:sz w:val="22"/>
                            </w:rPr>
                            <w:t xml:space="preserve"> </w:t>
                          </w:r>
                          <w:r>
                            <w:rPr>
                              <w:rFonts w:ascii="Calibri"/>
                              <w:sz w:val="22"/>
                            </w:rPr>
                            <w:t>E,</w:t>
                          </w:r>
                          <w:r>
                            <w:rPr>
                              <w:rFonts w:ascii="Calibri"/>
                              <w:spacing w:val="-2"/>
                              <w:sz w:val="22"/>
                            </w:rPr>
                            <w:t xml:space="preserve"> </w:t>
                          </w:r>
                          <w:r>
                            <w:rPr>
                              <w:rFonts w:ascii="Calibri"/>
                              <w:sz w:val="22"/>
                            </w:rPr>
                            <w:t>M.</w:t>
                          </w:r>
                          <w:r>
                            <w:rPr>
                              <w:rFonts w:ascii="Calibri"/>
                              <w:spacing w:val="-4"/>
                              <w:sz w:val="22"/>
                            </w:rPr>
                            <w:t xml:space="preserve"> </w:t>
                          </w:r>
                          <w:r>
                            <w:rPr>
                              <w:rFonts w:ascii="Calibri"/>
                              <w:sz w:val="22"/>
                            </w:rPr>
                            <w:t>Tech, BIT</w:t>
                          </w:r>
                        </w:p>
                      </w:txbxContent>
                    </wps:txbx>
                    <wps:bodyPr lIns="0" tIns="0" rIns="0" bIns="0" upright="1"/>
                  </wps:wsp>
                </a:graphicData>
              </a:graphic>
            </wp:anchor>
          </w:drawing>
        </mc:Choice>
        <mc:Fallback>
          <w:pict>
            <v:shape id="_x0000_s1026" o:spid="_x0000_s1026" o:spt="202" type="#_x0000_t202" style="position:absolute;left:0pt;margin-left:80.6pt;margin-top:779.05pt;height:13.05pt;width:159.75pt;mso-position-horizontal-relative:page;mso-position-vertical-relative:page;z-index:-251630592;mso-width-relative:page;mso-height-relative:page;" filled="f" stroked="f" coordsize="21600,21600" o:gfxdata="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ZDeDrb&#10;AAAADQEAAA8AAAAAAAAAAQAgAAAAIgAAAGRycy9kb3ducmV2LnhtbFBLAQIUABQAAAAIAIdO4kAA&#10;Uv6tqwEAAHMDAAAOAAAAAAAAAAEAIAAAACoBAABkcnMvZTJvRG9jLnhtbFBLBQYAAAAABgAGAFkB&#10;AABHBQAAAAA=&#10;">
              <v:fill on="f" focussize="0,0"/>
              <v:stroke on="f"/>
              <v:imagedata o:title=""/>
              <o:lock v:ext="edit" aspectratio="f"/>
              <v:textbox inset="0mm,0mm,0mm,0mm">
                <w:txbxContent>
                  <w:p>
                    <w:pPr>
                      <w:spacing w:before="0" w:line="245" w:lineRule="exact"/>
                      <w:ind w:left="20" w:right="0" w:firstLine="0"/>
                      <w:jc w:val="left"/>
                      <w:rPr>
                        <w:rFonts w:ascii="Calibri"/>
                        <w:sz w:val="22"/>
                      </w:rPr>
                    </w:pPr>
                    <w:r>
                      <w:rPr>
                        <w:rFonts w:ascii="Calibri"/>
                        <w:sz w:val="22"/>
                      </w:rPr>
                      <w:t>Department</w:t>
                    </w:r>
                    <w:r>
                      <w:rPr>
                        <w:rFonts w:ascii="Calibri"/>
                        <w:spacing w:val="-4"/>
                        <w:sz w:val="22"/>
                      </w:rPr>
                      <w:t xml:space="preserve"> </w:t>
                    </w:r>
                    <w:r>
                      <w:rPr>
                        <w:rFonts w:ascii="Calibri"/>
                        <w:sz w:val="22"/>
                      </w:rPr>
                      <w:t>of CS</w:t>
                    </w:r>
                    <w:r>
                      <w:rPr>
                        <w:rFonts w:ascii="Calibri"/>
                        <w:spacing w:val="-5"/>
                        <w:sz w:val="22"/>
                      </w:rPr>
                      <w:t xml:space="preserve"> </w:t>
                    </w:r>
                    <w:r>
                      <w:rPr>
                        <w:rFonts w:ascii="Calibri"/>
                        <w:sz w:val="22"/>
                      </w:rPr>
                      <w:t>&amp;</w:t>
                    </w:r>
                    <w:r>
                      <w:rPr>
                        <w:rFonts w:ascii="Calibri"/>
                        <w:spacing w:val="1"/>
                        <w:sz w:val="22"/>
                      </w:rPr>
                      <w:t xml:space="preserve"> </w:t>
                    </w:r>
                    <w:r>
                      <w:rPr>
                        <w:rFonts w:ascii="Calibri"/>
                        <w:sz w:val="22"/>
                      </w:rPr>
                      <w:t>E,</w:t>
                    </w:r>
                    <w:r>
                      <w:rPr>
                        <w:rFonts w:ascii="Calibri"/>
                        <w:spacing w:val="-2"/>
                        <w:sz w:val="22"/>
                      </w:rPr>
                      <w:t xml:space="preserve"> </w:t>
                    </w:r>
                    <w:r>
                      <w:rPr>
                        <w:rFonts w:ascii="Calibri"/>
                        <w:sz w:val="22"/>
                      </w:rPr>
                      <w:t>M.</w:t>
                    </w:r>
                    <w:r>
                      <w:rPr>
                        <w:rFonts w:ascii="Calibri"/>
                        <w:spacing w:val="-4"/>
                        <w:sz w:val="22"/>
                      </w:rPr>
                      <w:t xml:space="preserve"> </w:t>
                    </w:r>
                    <w:r>
                      <w:rPr>
                        <w:rFonts w:ascii="Calibri"/>
                        <w:sz w:val="22"/>
                      </w:rPr>
                      <w:t>Tech, BIT</w:t>
                    </w:r>
                  </w:p>
                </w:txbxContent>
              </v:textbox>
            </v:shape>
          </w:pict>
        </mc:Fallback>
      </mc:AlternateContent>
    </w:r>
    <w:r>
      <mc:AlternateContent>
        <mc:Choice Requires="wps">
          <w:drawing>
            <wp:anchor distT="0" distB="0" distL="114300" distR="114300" simplePos="0" relativeHeight="251684864" behindDoc="1" locked="0" layoutInCell="1" allowOverlap="1">
              <wp:simplePos x="0" y="0"/>
              <wp:positionH relativeFrom="page">
                <wp:posOffset>988695</wp:posOffset>
              </wp:positionH>
              <wp:positionV relativeFrom="page">
                <wp:posOffset>9802495</wp:posOffset>
              </wp:positionV>
              <wp:extent cx="5798185" cy="56515"/>
              <wp:effectExtent l="0" t="0" r="8255" b="4445"/>
              <wp:wrapNone/>
              <wp:docPr id="8" name="Freeform 8"/>
              <wp:cNvGraphicFramePr/>
              <a:graphic xmlns:a="http://schemas.openxmlformats.org/drawingml/2006/main">
                <a:graphicData uri="http://schemas.microsoft.com/office/word/2010/wordprocessingShape">
                  <wps:wsp>
                    <wps:cNvSpPr/>
                    <wps:spPr>
                      <a:xfrm>
                        <a:off x="0" y="0"/>
                        <a:ext cx="5798185" cy="56515"/>
                      </a:xfrm>
                      <a:custGeom>
                        <a:avLst/>
                        <a:gdLst/>
                        <a:ahLst/>
                        <a:cxnLst/>
                        <a:pathLst>
                          <a:path w="9131" h="89">
                            <a:moveTo>
                              <a:pt x="9131" y="75"/>
                            </a:moveTo>
                            <a:lnTo>
                              <a:pt x="0" y="75"/>
                            </a:lnTo>
                            <a:lnTo>
                              <a:pt x="0" y="89"/>
                            </a:lnTo>
                            <a:lnTo>
                              <a:pt x="9131" y="89"/>
                            </a:lnTo>
                            <a:lnTo>
                              <a:pt x="9131" y="75"/>
                            </a:lnTo>
                            <a:close/>
                            <a:moveTo>
                              <a:pt x="9131" y="0"/>
                            </a:moveTo>
                            <a:lnTo>
                              <a:pt x="0" y="0"/>
                            </a:lnTo>
                            <a:lnTo>
                              <a:pt x="0" y="60"/>
                            </a:lnTo>
                            <a:lnTo>
                              <a:pt x="9131" y="60"/>
                            </a:lnTo>
                            <a:lnTo>
                              <a:pt x="9131" y="0"/>
                            </a:lnTo>
                            <a:close/>
                          </a:path>
                        </a:pathLst>
                      </a:custGeom>
                      <a:solidFill>
                        <a:srgbClr val="823909"/>
                      </a:solidFill>
                      <a:ln>
                        <a:noFill/>
                      </a:ln>
                    </wps:spPr>
                    <wps:bodyPr upright="1"/>
                  </wps:wsp>
                </a:graphicData>
              </a:graphic>
            </wp:anchor>
          </w:drawing>
        </mc:Choice>
        <mc:Fallback>
          <w:pict>
            <v:shape id="_x0000_s1026" o:spid="_x0000_s1026" o:spt="100" style="position:absolute;left:0pt;margin-left:77.85pt;margin-top:771.85pt;height:4.45pt;width:456.55pt;mso-position-horizontal-relative:page;mso-position-vertical-relative:page;z-index:-251631616;mso-width-relative:page;mso-height-relative:page;" fillcolor="#823909" filled="t" stroked="f" coordsize="9131,89" o:gfxdata="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NWr8U1wAA&#10;AA4BAAAPAAAAAAAAAAEAIAAAACIAAABkcnMvZG93bnJldi54bWxQSwECFAAUAAAACACHTuJANm3e&#10;TR8CAABIBQAADgAAAAAAAAABACAAAAAmAQAAZHJzL2Uyb0RvYy54bWxQSwUGAAAAAAYABgBZAQAA&#10;twUAAAAA&#10;" path="m9131,75l0,75,0,89,9131,89,9131,75xm9131,0l0,0,0,60,9131,60,9131,0xe">
              <v:fill on="t" focussize="0,0"/>
              <v:stroke on="f"/>
              <v:imagedata o:title=""/>
              <o:lock v:ext="edit" aspectratio="f"/>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89984" behindDoc="1" locked="0" layoutInCell="1" allowOverlap="1">
              <wp:simplePos x="0" y="0"/>
              <wp:positionH relativeFrom="page">
                <wp:posOffset>6405245</wp:posOffset>
              </wp:positionH>
              <wp:positionV relativeFrom="page">
                <wp:posOffset>9881870</wp:posOffset>
              </wp:positionV>
              <wp:extent cx="301625" cy="304165"/>
              <wp:effectExtent l="0" t="0" r="0" b="0"/>
              <wp:wrapNone/>
              <wp:docPr id="9" name="Text Box 9"/>
              <wp:cNvGraphicFramePr/>
              <a:graphic xmlns:a="http://schemas.openxmlformats.org/drawingml/2006/main">
                <a:graphicData uri="http://schemas.microsoft.com/office/word/2010/wordprocessingShape">
                  <wps:wsp>
                    <wps:cNvSpPr txBox="1"/>
                    <wps:spPr>
                      <a:xfrm>
                        <a:off x="0" y="0"/>
                        <a:ext cx="301625" cy="304165"/>
                      </a:xfrm>
                      <a:prstGeom prst="rect">
                        <a:avLst/>
                      </a:prstGeom>
                      <a:noFill/>
                      <a:ln>
                        <a:noFill/>
                      </a:ln>
                    </wps:spPr>
                    <wps:txbx>
                      <w:txbxContent>
                        <w:p>
                          <w:pPr>
                            <w:spacing w:before="0" w:line="245" w:lineRule="exact"/>
                            <w:ind w:left="60" w:right="0" w:firstLine="0"/>
                            <w:jc w:val="left"/>
                            <w:rPr>
                              <w:rFonts w:ascii="Calibri"/>
                              <w:sz w:val="22"/>
                            </w:rPr>
                          </w:pPr>
                          <w:r>
                            <w:fldChar w:fldCharType="begin"/>
                          </w:r>
                          <w:r>
                            <w:rPr>
                              <w:rFonts w:ascii="Calibri"/>
                              <w:w w:val="100"/>
                              <w:sz w:val="22"/>
                            </w:rPr>
                            <w:instrText xml:space="preserve"> PAGE </w:instrText>
                          </w:r>
                          <w:r>
                            <w:fldChar w:fldCharType="separate"/>
                          </w:r>
                          <w:r>
                            <w:t>8</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04.35pt;margin-top:778.1pt;height:23.95pt;width:23.75pt;mso-position-horizontal-relative:page;mso-position-vertical-relative:page;z-index:-251626496;mso-width-relative:page;mso-height-relative:page;" filled="f" stroked="f" coordsize="21600,21600" o:gfxdata="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y2UdU9oA&#10;AAAPAQAADwAAAAAAAAABACAAAAAiAAAAZHJzL2Rvd25yZXYueG1sUEsBAhQAFAAAAAgAh07iQHt5&#10;HbKrAQAAcAMAAA4AAAAAAAAAAQAgAAAAKQEAAGRycy9lMm9Eb2MueG1sUEsFBgAAAAAGAAYAWQEA&#10;AEYFAAAAAA==&#10;">
              <v:fill on="f" focussize="0,0"/>
              <v:stroke on="f"/>
              <v:imagedata o:title=""/>
              <o:lock v:ext="edit" aspectratio="f"/>
              <v:textbox inset="0mm,0mm,0mm,0mm">
                <w:txbxContent>
                  <w:p>
                    <w:pPr>
                      <w:spacing w:before="0" w:line="245" w:lineRule="exact"/>
                      <w:ind w:left="60" w:right="0" w:firstLine="0"/>
                      <w:jc w:val="left"/>
                      <w:rPr>
                        <w:rFonts w:ascii="Calibri"/>
                        <w:sz w:val="22"/>
                      </w:rPr>
                    </w:pPr>
                    <w:r>
                      <w:fldChar w:fldCharType="begin"/>
                    </w:r>
                    <w:r>
                      <w:rPr>
                        <w:rFonts w:ascii="Calibri"/>
                        <w:w w:val="100"/>
                        <w:sz w:val="22"/>
                      </w:rPr>
                      <w:instrText xml:space="preserve"> PAGE </w:instrText>
                    </w:r>
                    <w:r>
                      <w:fldChar w:fldCharType="separate"/>
                    </w:r>
                    <w:r>
                      <w:t>8</w:t>
                    </w:r>
                    <w:r>
                      <w:fldChar w:fldCharType="end"/>
                    </w:r>
                  </w:p>
                </w:txbxContent>
              </v:textbox>
            </v:shape>
          </w:pict>
        </mc:Fallback>
      </mc:AlternateContent>
    </w:r>
    <w:r>
      <mc:AlternateContent>
        <mc:Choice Requires="wps">
          <w:drawing>
            <wp:anchor distT="0" distB="0" distL="114300" distR="114300" simplePos="0" relativeHeight="251688960" behindDoc="1" locked="0" layoutInCell="1" allowOverlap="1">
              <wp:simplePos x="0" y="0"/>
              <wp:positionH relativeFrom="page">
                <wp:posOffset>1023620</wp:posOffset>
              </wp:positionH>
              <wp:positionV relativeFrom="page">
                <wp:posOffset>9893935</wp:posOffset>
              </wp:positionV>
              <wp:extent cx="2028825" cy="1657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028825" cy="165735"/>
                      </a:xfrm>
                      <a:prstGeom prst="rect">
                        <a:avLst/>
                      </a:prstGeom>
                      <a:noFill/>
                      <a:ln>
                        <a:noFill/>
                      </a:ln>
                    </wps:spPr>
                    <wps:txbx>
                      <w:txbxContent>
                        <w:p>
                          <w:pPr>
                            <w:spacing w:before="0" w:line="245" w:lineRule="exact"/>
                            <w:ind w:left="20" w:right="0" w:firstLine="0"/>
                            <w:jc w:val="left"/>
                            <w:rPr>
                              <w:rFonts w:ascii="Calibri"/>
                              <w:sz w:val="22"/>
                            </w:rPr>
                          </w:pPr>
                          <w:r>
                            <w:rPr>
                              <w:rFonts w:ascii="Calibri"/>
                              <w:sz w:val="22"/>
                            </w:rPr>
                            <w:t>Department</w:t>
                          </w:r>
                          <w:r>
                            <w:rPr>
                              <w:rFonts w:ascii="Calibri"/>
                              <w:spacing w:val="-4"/>
                              <w:sz w:val="22"/>
                            </w:rPr>
                            <w:t xml:space="preserve"> </w:t>
                          </w:r>
                          <w:r>
                            <w:rPr>
                              <w:rFonts w:ascii="Calibri"/>
                              <w:sz w:val="22"/>
                            </w:rPr>
                            <w:t>of CS</w:t>
                          </w:r>
                          <w:r>
                            <w:rPr>
                              <w:rFonts w:ascii="Calibri"/>
                              <w:spacing w:val="-5"/>
                              <w:sz w:val="22"/>
                            </w:rPr>
                            <w:t xml:space="preserve"> </w:t>
                          </w:r>
                          <w:r>
                            <w:rPr>
                              <w:rFonts w:ascii="Calibri"/>
                              <w:sz w:val="22"/>
                            </w:rPr>
                            <w:t>&amp;</w:t>
                          </w:r>
                          <w:r>
                            <w:rPr>
                              <w:rFonts w:ascii="Calibri"/>
                              <w:spacing w:val="1"/>
                              <w:sz w:val="22"/>
                            </w:rPr>
                            <w:t xml:space="preserve"> </w:t>
                          </w:r>
                          <w:r>
                            <w:rPr>
                              <w:rFonts w:ascii="Calibri"/>
                              <w:sz w:val="22"/>
                            </w:rPr>
                            <w:t>E,</w:t>
                          </w:r>
                          <w:r>
                            <w:rPr>
                              <w:rFonts w:ascii="Calibri"/>
                              <w:spacing w:val="-2"/>
                              <w:sz w:val="22"/>
                            </w:rPr>
                            <w:t xml:space="preserve"> </w:t>
                          </w:r>
                          <w:r>
                            <w:rPr>
                              <w:rFonts w:ascii="Calibri"/>
                              <w:sz w:val="22"/>
                            </w:rPr>
                            <w:t>M.</w:t>
                          </w:r>
                          <w:r>
                            <w:rPr>
                              <w:rFonts w:ascii="Calibri"/>
                              <w:spacing w:val="-4"/>
                              <w:sz w:val="22"/>
                            </w:rPr>
                            <w:t xml:space="preserve"> </w:t>
                          </w:r>
                          <w:r>
                            <w:rPr>
                              <w:rFonts w:ascii="Calibri"/>
                              <w:sz w:val="22"/>
                            </w:rPr>
                            <w:t>Tech, BIT</w:t>
                          </w:r>
                        </w:p>
                      </w:txbxContent>
                    </wps:txbx>
                    <wps:bodyPr lIns="0" tIns="0" rIns="0" bIns="0" upright="1"/>
                  </wps:wsp>
                </a:graphicData>
              </a:graphic>
            </wp:anchor>
          </w:drawing>
        </mc:Choice>
        <mc:Fallback>
          <w:pict>
            <v:shape id="_x0000_s1026" o:spid="_x0000_s1026" o:spt="202" type="#_x0000_t202" style="position:absolute;left:0pt;margin-left:80.6pt;margin-top:779.05pt;height:13.05pt;width:159.75pt;mso-position-horizontal-relative:page;mso-position-vertical-relative:page;z-index:-251627520;mso-width-relative:page;mso-height-relative:page;" filled="f" stroked="f" coordsize="21600,21600" o:gfxdata="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WQ3g6&#10;2wAAAA0BAAAPAAAAAAAAAAEAIAAAACIAAABkcnMvZG93bnJldi54bWxQSwECFAAUAAAACACHTuJA&#10;hQpn7KwBAABzAwAADgAAAAAAAAABACAAAAAqAQAAZHJzL2Uyb0RvYy54bWxQSwUGAAAAAAYABgBZ&#10;AQAASAUAAAAA&#10;">
              <v:fill on="f" focussize="0,0"/>
              <v:stroke on="f"/>
              <v:imagedata o:title=""/>
              <o:lock v:ext="edit" aspectratio="f"/>
              <v:textbox inset="0mm,0mm,0mm,0mm">
                <w:txbxContent>
                  <w:p>
                    <w:pPr>
                      <w:spacing w:before="0" w:line="245" w:lineRule="exact"/>
                      <w:ind w:left="20" w:right="0" w:firstLine="0"/>
                      <w:jc w:val="left"/>
                      <w:rPr>
                        <w:rFonts w:ascii="Calibri"/>
                        <w:sz w:val="22"/>
                      </w:rPr>
                    </w:pPr>
                    <w:r>
                      <w:rPr>
                        <w:rFonts w:ascii="Calibri"/>
                        <w:sz w:val="22"/>
                      </w:rPr>
                      <w:t>Department</w:t>
                    </w:r>
                    <w:r>
                      <w:rPr>
                        <w:rFonts w:ascii="Calibri"/>
                        <w:spacing w:val="-4"/>
                        <w:sz w:val="22"/>
                      </w:rPr>
                      <w:t xml:space="preserve"> </w:t>
                    </w:r>
                    <w:r>
                      <w:rPr>
                        <w:rFonts w:ascii="Calibri"/>
                        <w:sz w:val="22"/>
                      </w:rPr>
                      <w:t>of CS</w:t>
                    </w:r>
                    <w:r>
                      <w:rPr>
                        <w:rFonts w:ascii="Calibri"/>
                        <w:spacing w:val="-5"/>
                        <w:sz w:val="22"/>
                      </w:rPr>
                      <w:t xml:space="preserve"> </w:t>
                    </w:r>
                    <w:r>
                      <w:rPr>
                        <w:rFonts w:ascii="Calibri"/>
                        <w:sz w:val="22"/>
                      </w:rPr>
                      <w:t>&amp;</w:t>
                    </w:r>
                    <w:r>
                      <w:rPr>
                        <w:rFonts w:ascii="Calibri"/>
                        <w:spacing w:val="1"/>
                        <w:sz w:val="22"/>
                      </w:rPr>
                      <w:t xml:space="preserve"> </w:t>
                    </w:r>
                    <w:r>
                      <w:rPr>
                        <w:rFonts w:ascii="Calibri"/>
                        <w:sz w:val="22"/>
                      </w:rPr>
                      <w:t>E,</w:t>
                    </w:r>
                    <w:r>
                      <w:rPr>
                        <w:rFonts w:ascii="Calibri"/>
                        <w:spacing w:val="-2"/>
                        <w:sz w:val="22"/>
                      </w:rPr>
                      <w:t xml:space="preserve"> </w:t>
                    </w:r>
                    <w:r>
                      <w:rPr>
                        <w:rFonts w:ascii="Calibri"/>
                        <w:sz w:val="22"/>
                      </w:rPr>
                      <w:t>M.</w:t>
                    </w:r>
                    <w:r>
                      <w:rPr>
                        <w:rFonts w:ascii="Calibri"/>
                        <w:spacing w:val="-4"/>
                        <w:sz w:val="22"/>
                      </w:rPr>
                      <w:t xml:space="preserve"> </w:t>
                    </w:r>
                    <w:r>
                      <w:rPr>
                        <w:rFonts w:ascii="Calibri"/>
                        <w:sz w:val="22"/>
                      </w:rPr>
                      <w:t>Tech, BIT</w:t>
                    </w:r>
                  </w:p>
                </w:txbxContent>
              </v:textbox>
            </v:shape>
          </w:pict>
        </mc:Fallback>
      </mc:AlternateContent>
    </w:r>
    <w:r>
      <mc:AlternateContent>
        <mc:Choice Requires="wps">
          <w:drawing>
            <wp:anchor distT="0" distB="0" distL="114300" distR="114300" simplePos="0" relativeHeight="251687936" behindDoc="1" locked="0" layoutInCell="1" allowOverlap="1">
              <wp:simplePos x="0" y="0"/>
              <wp:positionH relativeFrom="page">
                <wp:posOffset>988695</wp:posOffset>
              </wp:positionH>
              <wp:positionV relativeFrom="page">
                <wp:posOffset>9802495</wp:posOffset>
              </wp:positionV>
              <wp:extent cx="5798185" cy="56515"/>
              <wp:effectExtent l="0" t="0" r="8255" b="4445"/>
              <wp:wrapNone/>
              <wp:docPr id="18" name="Freeform 18"/>
              <wp:cNvGraphicFramePr/>
              <a:graphic xmlns:a="http://schemas.openxmlformats.org/drawingml/2006/main">
                <a:graphicData uri="http://schemas.microsoft.com/office/word/2010/wordprocessingShape">
                  <wps:wsp>
                    <wps:cNvSpPr/>
                    <wps:spPr>
                      <a:xfrm>
                        <a:off x="0" y="0"/>
                        <a:ext cx="5798185" cy="56515"/>
                      </a:xfrm>
                      <a:custGeom>
                        <a:avLst/>
                        <a:gdLst/>
                        <a:ahLst/>
                        <a:cxnLst/>
                        <a:pathLst>
                          <a:path w="9131" h="89">
                            <a:moveTo>
                              <a:pt x="9131" y="75"/>
                            </a:moveTo>
                            <a:lnTo>
                              <a:pt x="0" y="75"/>
                            </a:lnTo>
                            <a:lnTo>
                              <a:pt x="0" y="89"/>
                            </a:lnTo>
                            <a:lnTo>
                              <a:pt x="9131" y="89"/>
                            </a:lnTo>
                            <a:lnTo>
                              <a:pt x="9131" y="75"/>
                            </a:lnTo>
                            <a:close/>
                            <a:moveTo>
                              <a:pt x="9131" y="0"/>
                            </a:moveTo>
                            <a:lnTo>
                              <a:pt x="0" y="0"/>
                            </a:lnTo>
                            <a:lnTo>
                              <a:pt x="0" y="60"/>
                            </a:lnTo>
                            <a:lnTo>
                              <a:pt x="9131" y="60"/>
                            </a:lnTo>
                            <a:lnTo>
                              <a:pt x="9131" y="0"/>
                            </a:lnTo>
                            <a:close/>
                          </a:path>
                        </a:pathLst>
                      </a:custGeom>
                      <a:solidFill>
                        <a:srgbClr val="823909"/>
                      </a:solidFill>
                      <a:ln>
                        <a:noFill/>
                      </a:ln>
                    </wps:spPr>
                    <wps:bodyPr upright="1"/>
                  </wps:wsp>
                </a:graphicData>
              </a:graphic>
            </wp:anchor>
          </w:drawing>
        </mc:Choice>
        <mc:Fallback>
          <w:pict>
            <v:shape id="_x0000_s1026" o:spid="_x0000_s1026" o:spt="100" style="position:absolute;left:0pt;margin-left:77.85pt;margin-top:771.85pt;height:4.45pt;width:456.55pt;mso-position-horizontal-relative:page;mso-position-vertical-relative:page;z-index:-251628544;mso-width-relative:page;mso-height-relative:page;" fillcolor="#823909" filled="t" stroked="f" coordsize="9131,89" o:gfxdata="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1avxTX&#10;AAAADgEAAA8AAAAAAAAAAQAgAAAAIgAAAGRycy9kb3ducmV2LnhtbFBLAQIUABQAAAAIAIdO4kCx&#10;wNWcIQIAAEoFAAAOAAAAAAAAAAEAIAAAACYBAABkcnMvZTJvRG9jLnhtbFBLBQYAAAAABgAGAFkB&#10;AAC5BQAAAAA=&#10;" path="m9131,75l0,75,0,89,9131,89,9131,75xm9131,0l0,0,0,60,9131,60,9131,0xe">
              <v:fill on="t" focussize="0,0"/>
              <v:stroke on="f"/>
              <v:imagedata o:title=""/>
              <o:lock v:ext="edit" aspectratio="f"/>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58" o:spid="_x0000_s2058" style="position:absolute;left:0pt;margin-left:59.25pt;margin-top:763.85pt;height:4.45pt;width:456.55pt;mso-position-horizontal-relative:page;mso-position-vertical-relative:page;z-index:-251648000;mso-width-relative:page;mso-height-relative:page;" fillcolor="#823909" filled="t" stroked="f" coordorigin="1185,15278" coordsize="9131,89" path="m10316,15353l1185,15353,1185,15367,10316,15367,10316,15353xm10316,15278l1185,15278,1185,15338,10316,15338,10316,15278xe">
          <v:path arrowok="t"/>
          <v:fill on="t" focussize="0,0"/>
          <v:stroke on="f"/>
          <v:imagedata o:title=""/>
          <o:lock v:ext="edit"/>
        </v:shape>
      </w:pict>
    </w:r>
    <w:r>
      <w:pict>
        <v:shape id="_x0000_s2059" o:spid="_x0000_s2059" o:spt="202" type="#_x0000_t202" style="position:absolute;left:0pt;margin-left:52pt;margin-top:770.95pt;height:13.05pt;width:159.75pt;mso-position-horizontal-relative:page;mso-position-vertical-relative:page;z-index:-251648000;mso-width-relative:page;mso-height-relative:page;" filled="f" stroked="f" coordsize="21600,21600">
          <v:path/>
          <v:fill on="f" focussize="0,0"/>
          <v:stroke on="f" joinstyle="miter"/>
          <v:imagedata o:title=""/>
          <o:lock v:ext="edit"/>
          <v:textbox inset="0mm,0mm,0mm,0mm">
            <w:txbxContent>
              <w:p>
                <w:pPr>
                  <w:spacing w:before="0" w:line="245" w:lineRule="exact"/>
                  <w:ind w:left="20" w:right="0" w:firstLine="0"/>
                  <w:jc w:val="left"/>
                  <w:rPr>
                    <w:rFonts w:ascii="Calibri"/>
                    <w:sz w:val="22"/>
                  </w:rPr>
                </w:pPr>
                <w:r>
                  <w:rPr>
                    <w:rFonts w:ascii="Calibri"/>
                    <w:sz w:val="22"/>
                  </w:rPr>
                  <w:t>Department</w:t>
                </w:r>
                <w:r>
                  <w:rPr>
                    <w:rFonts w:ascii="Calibri"/>
                    <w:spacing w:val="-4"/>
                    <w:sz w:val="22"/>
                  </w:rPr>
                  <w:t xml:space="preserve"> </w:t>
                </w:r>
                <w:r>
                  <w:rPr>
                    <w:rFonts w:ascii="Calibri"/>
                    <w:sz w:val="22"/>
                  </w:rPr>
                  <w:t>of CS</w:t>
                </w:r>
                <w:r>
                  <w:rPr>
                    <w:rFonts w:ascii="Calibri"/>
                    <w:spacing w:val="-5"/>
                    <w:sz w:val="22"/>
                  </w:rPr>
                  <w:t xml:space="preserve"> </w:t>
                </w:r>
                <w:r>
                  <w:rPr>
                    <w:rFonts w:ascii="Calibri"/>
                    <w:sz w:val="22"/>
                  </w:rPr>
                  <w:t>&amp;</w:t>
                </w:r>
                <w:r>
                  <w:rPr>
                    <w:rFonts w:ascii="Calibri"/>
                    <w:spacing w:val="1"/>
                    <w:sz w:val="22"/>
                  </w:rPr>
                  <w:t xml:space="preserve"> </w:t>
                </w:r>
                <w:r>
                  <w:rPr>
                    <w:rFonts w:ascii="Calibri"/>
                    <w:sz w:val="22"/>
                  </w:rPr>
                  <w:t>E,</w:t>
                </w:r>
                <w:r>
                  <w:rPr>
                    <w:rFonts w:ascii="Calibri"/>
                    <w:spacing w:val="-2"/>
                    <w:sz w:val="22"/>
                  </w:rPr>
                  <w:t xml:space="preserve"> </w:t>
                </w:r>
                <w:r>
                  <w:rPr>
                    <w:rFonts w:ascii="Calibri"/>
                    <w:sz w:val="22"/>
                  </w:rPr>
                  <w:t>M.</w:t>
                </w:r>
                <w:r>
                  <w:rPr>
                    <w:rFonts w:ascii="Calibri"/>
                    <w:spacing w:val="-4"/>
                    <w:sz w:val="22"/>
                  </w:rPr>
                  <w:t xml:space="preserve"> </w:t>
                </w:r>
                <w:r>
                  <w:rPr>
                    <w:rFonts w:ascii="Calibri"/>
                    <w:sz w:val="22"/>
                  </w:rPr>
                  <w:t>Tech, BIT</w:t>
                </w:r>
              </w:p>
            </w:txbxContent>
          </v:textbox>
        </v:shape>
      </w:pict>
    </w:r>
    <w:r>
      <w:pict>
        <v:shape id="_x0000_s2060" o:spid="_x0000_s2060" o:spt="202" type="#_x0000_t202" style="position:absolute;left:0pt;margin-left:506.25pt;margin-top:770.95pt;height:13.05pt;width:17.05pt;mso-position-horizontal-relative:page;mso-position-vertical-relative:page;z-index:-251646976;mso-width-relative:page;mso-height-relative:page;" filled="f" stroked="f" coordsize="21600,21600">
          <v:path/>
          <v:fill on="f" focussize="0,0"/>
          <v:stroke on="f"/>
          <v:imagedata o:title=""/>
          <o:lock v:ext="edit" aspectratio="f"/>
          <v:textbox inset="0mm,0mm,0mm,0mm">
            <w:txbxContent>
              <w:p>
                <w:pPr>
                  <w:spacing w:before="0" w:line="245" w:lineRule="exact"/>
                  <w:ind w:left="60" w:right="0" w:firstLine="0"/>
                  <w:jc w:val="left"/>
                  <w:rPr>
                    <w:rFonts w:ascii="Calibri"/>
                    <w:sz w:val="22"/>
                  </w:rPr>
                </w:pPr>
                <w:r>
                  <w:fldChar w:fldCharType="begin"/>
                </w:r>
                <w:r>
                  <w:rPr>
                    <w:rFonts w:ascii="Calibri"/>
                    <w:sz w:val="22"/>
                  </w:rPr>
                  <w:instrText xml:space="preserve"> PAGE </w:instrText>
                </w:r>
                <w:r>
                  <w:fldChar w:fldCharType="separate"/>
                </w:r>
                <w:r>
                  <w:t>10</w:t>
                </w:r>
                <w: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93056" behindDoc="1" locked="0" layoutInCell="1" allowOverlap="1">
              <wp:simplePos x="0" y="0"/>
              <wp:positionH relativeFrom="page">
                <wp:posOffset>6405245</wp:posOffset>
              </wp:positionH>
              <wp:positionV relativeFrom="page">
                <wp:posOffset>9881870</wp:posOffset>
              </wp:positionV>
              <wp:extent cx="301625" cy="30416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01625" cy="304165"/>
                      </a:xfrm>
                      <a:prstGeom prst="rect">
                        <a:avLst/>
                      </a:prstGeom>
                      <a:noFill/>
                      <a:ln>
                        <a:noFill/>
                      </a:ln>
                    </wps:spPr>
                    <wps:txbx>
                      <w:txbxContent>
                        <w:p>
                          <w:pPr>
                            <w:spacing w:before="0" w:line="245" w:lineRule="exact"/>
                            <w:ind w:left="60" w:right="0" w:firstLine="0"/>
                            <w:jc w:val="left"/>
                            <w:rPr>
                              <w:rFonts w:ascii="Calibri"/>
                              <w:sz w:val="22"/>
                            </w:rPr>
                          </w:pPr>
                          <w:r>
                            <w:fldChar w:fldCharType="begin"/>
                          </w:r>
                          <w:r>
                            <w:rPr>
                              <w:rFonts w:ascii="Calibri"/>
                              <w:w w:val="100"/>
                              <w:sz w:val="22"/>
                            </w:rPr>
                            <w:instrText xml:space="preserve"> PAGE </w:instrText>
                          </w:r>
                          <w:r>
                            <w:fldChar w:fldCharType="separate"/>
                          </w:r>
                          <w:r>
                            <w:t>8</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04.35pt;margin-top:778.1pt;height:23.95pt;width:23.75pt;mso-position-horizontal-relative:page;mso-position-vertical-relative:page;z-index:-251623424;mso-width-relative:page;mso-height-relative:page;" filled="f" stroked="f" coordsize="21600,21600" o:gfxdata="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y2UdU9oA&#10;AAAPAQAADwAAAAAAAAABACAAAAAiAAAAZHJzL2Rvd25yZXYueG1sUEsBAhQAFAAAAAgAh07iQKJJ&#10;uQurAQAAcgMAAA4AAAAAAAAAAQAgAAAAKQEAAGRycy9lMm9Eb2MueG1sUEsFBgAAAAAGAAYAWQEA&#10;AEYFAAAAAA==&#10;">
              <v:fill on="f" focussize="0,0"/>
              <v:stroke on="f"/>
              <v:imagedata o:title=""/>
              <o:lock v:ext="edit" aspectratio="f"/>
              <v:textbox inset="0mm,0mm,0mm,0mm">
                <w:txbxContent>
                  <w:p>
                    <w:pPr>
                      <w:spacing w:before="0" w:line="245" w:lineRule="exact"/>
                      <w:ind w:left="60" w:right="0" w:firstLine="0"/>
                      <w:jc w:val="left"/>
                      <w:rPr>
                        <w:rFonts w:ascii="Calibri"/>
                        <w:sz w:val="22"/>
                      </w:rPr>
                    </w:pPr>
                    <w:r>
                      <w:fldChar w:fldCharType="begin"/>
                    </w:r>
                    <w:r>
                      <w:rPr>
                        <w:rFonts w:ascii="Calibri"/>
                        <w:w w:val="100"/>
                        <w:sz w:val="22"/>
                      </w:rPr>
                      <w:instrText xml:space="preserve"> PAGE </w:instrText>
                    </w:r>
                    <w:r>
                      <w:fldChar w:fldCharType="separate"/>
                    </w:r>
                    <w:r>
                      <w:t>8</w:t>
                    </w:r>
                    <w:r>
                      <w:fldChar w:fldCharType="end"/>
                    </w:r>
                  </w:p>
                </w:txbxContent>
              </v:textbox>
            </v:shape>
          </w:pict>
        </mc:Fallback>
      </mc:AlternateContent>
    </w:r>
    <w:r>
      <mc:AlternateContent>
        <mc:Choice Requires="wps">
          <w:drawing>
            <wp:anchor distT="0" distB="0" distL="114300" distR="114300" simplePos="0" relativeHeight="251692032" behindDoc="1" locked="0" layoutInCell="1" allowOverlap="1">
              <wp:simplePos x="0" y="0"/>
              <wp:positionH relativeFrom="page">
                <wp:posOffset>1023620</wp:posOffset>
              </wp:positionH>
              <wp:positionV relativeFrom="page">
                <wp:posOffset>9893935</wp:posOffset>
              </wp:positionV>
              <wp:extent cx="2028825" cy="1657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028825" cy="165735"/>
                      </a:xfrm>
                      <a:prstGeom prst="rect">
                        <a:avLst/>
                      </a:prstGeom>
                      <a:noFill/>
                      <a:ln>
                        <a:noFill/>
                      </a:ln>
                    </wps:spPr>
                    <wps:txbx>
                      <w:txbxContent>
                        <w:p>
                          <w:pPr>
                            <w:spacing w:before="0" w:line="245" w:lineRule="exact"/>
                            <w:ind w:left="20" w:right="0" w:firstLine="0"/>
                            <w:jc w:val="left"/>
                            <w:rPr>
                              <w:rFonts w:ascii="Calibri"/>
                              <w:sz w:val="22"/>
                            </w:rPr>
                          </w:pPr>
                          <w:r>
                            <w:rPr>
                              <w:rFonts w:ascii="Calibri"/>
                              <w:sz w:val="22"/>
                            </w:rPr>
                            <w:t>Department</w:t>
                          </w:r>
                          <w:r>
                            <w:rPr>
                              <w:rFonts w:ascii="Calibri"/>
                              <w:spacing w:val="-4"/>
                              <w:sz w:val="22"/>
                            </w:rPr>
                            <w:t xml:space="preserve"> </w:t>
                          </w:r>
                          <w:r>
                            <w:rPr>
                              <w:rFonts w:ascii="Calibri"/>
                              <w:sz w:val="22"/>
                            </w:rPr>
                            <w:t>of CS</w:t>
                          </w:r>
                          <w:r>
                            <w:rPr>
                              <w:rFonts w:ascii="Calibri"/>
                              <w:spacing w:val="-5"/>
                              <w:sz w:val="22"/>
                            </w:rPr>
                            <w:t xml:space="preserve"> </w:t>
                          </w:r>
                          <w:r>
                            <w:rPr>
                              <w:rFonts w:ascii="Calibri"/>
                              <w:sz w:val="22"/>
                            </w:rPr>
                            <w:t>&amp;</w:t>
                          </w:r>
                          <w:r>
                            <w:rPr>
                              <w:rFonts w:ascii="Calibri"/>
                              <w:spacing w:val="1"/>
                              <w:sz w:val="22"/>
                            </w:rPr>
                            <w:t xml:space="preserve"> </w:t>
                          </w:r>
                          <w:r>
                            <w:rPr>
                              <w:rFonts w:ascii="Calibri"/>
                              <w:sz w:val="22"/>
                            </w:rPr>
                            <w:t>E,</w:t>
                          </w:r>
                          <w:r>
                            <w:rPr>
                              <w:rFonts w:ascii="Calibri"/>
                              <w:spacing w:val="-2"/>
                              <w:sz w:val="22"/>
                            </w:rPr>
                            <w:t xml:space="preserve"> </w:t>
                          </w:r>
                          <w:r>
                            <w:rPr>
                              <w:rFonts w:ascii="Calibri"/>
                              <w:sz w:val="22"/>
                            </w:rPr>
                            <w:t>M.</w:t>
                          </w:r>
                          <w:r>
                            <w:rPr>
                              <w:rFonts w:ascii="Calibri"/>
                              <w:spacing w:val="-4"/>
                              <w:sz w:val="22"/>
                            </w:rPr>
                            <w:t xml:space="preserve"> </w:t>
                          </w:r>
                          <w:r>
                            <w:rPr>
                              <w:rFonts w:ascii="Calibri"/>
                              <w:sz w:val="22"/>
                            </w:rPr>
                            <w:t>Tech, BIT</w:t>
                          </w:r>
                        </w:p>
                      </w:txbxContent>
                    </wps:txbx>
                    <wps:bodyPr lIns="0" tIns="0" rIns="0" bIns="0" upright="1"/>
                  </wps:wsp>
                </a:graphicData>
              </a:graphic>
            </wp:anchor>
          </w:drawing>
        </mc:Choice>
        <mc:Fallback>
          <w:pict>
            <v:shape id="_x0000_s1026" o:spid="_x0000_s1026" o:spt="202" type="#_x0000_t202" style="position:absolute;left:0pt;margin-left:80.6pt;margin-top:779.05pt;height:13.05pt;width:159.75pt;mso-position-horizontal-relative:page;mso-position-vertical-relative:page;z-index:-251624448;mso-width-relative:page;mso-height-relative:page;" filled="f" stroked="f" coordsize="21600,21600" o:gfxdata="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ZDeDrb&#10;AAAADQEAAA8AAAAAAAAAAQAgAAAAIgAAAGRycy9kb3ducmV2LnhtbFBLAQIUABQAAAAIAIdO4kDO&#10;52heqwEAAHMDAAAOAAAAAAAAAAEAIAAAACoBAABkcnMvZTJvRG9jLnhtbFBLBQYAAAAABgAGAFkB&#10;AABHBQAAAAA=&#10;">
              <v:fill on="f" focussize="0,0"/>
              <v:stroke on="f"/>
              <v:imagedata o:title=""/>
              <o:lock v:ext="edit" aspectratio="f"/>
              <v:textbox inset="0mm,0mm,0mm,0mm">
                <w:txbxContent>
                  <w:p>
                    <w:pPr>
                      <w:spacing w:before="0" w:line="245" w:lineRule="exact"/>
                      <w:ind w:left="20" w:right="0" w:firstLine="0"/>
                      <w:jc w:val="left"/>
                      <w:rPr>
                        <w:rFonts w:ascii="Calibri"/>
                        <w:sz w:val="22"/>
                      </w:rPr>
                    </w:pPr>
                    <w:r>
                      <w:rPr>
                        <w:rFonts w:ascii="Calibri"/>
                        <w:sz w:val="22"/>
                      </w:rPr>
                      <w:t>Department</w:t>
                    </w:r>
                    <w:r>
                      <w:rPr>
                        <w:rFonts w:ascii="Calibri"/>
                        <w:spacing w:val="-4"/>
                        <w:sz w:val="22"/>
                      </w:rPr>
                      <w:t xml:space="preserve"> </w:t>
                    </w:r>
                    <w:r>
                      <w:rPr>
                        <w:rFonts w:ascii="Calibri"/>
                        <w:sz w:val="22"/>
                      </w:rPr>
                      <w:t>of CS</w:t>
                    </w:r>
                    <w:r>
                      <w:rPr>
                        <w:rFonts w:ascii="Calibri"/>
                        <w:spacing w:val="-5"/>
                        <w:sz w:val="22"/>
                      </w:rPr>
                      <w:t xml:space="preserve"> </w:t>
                    </w:r>
                    <w:r>
                      <w:rPr>
                        <w:rFonts w:ascii="Calibri"/>
                        <w:sz w:val="22"/>
                      </w:rPr>
                      <w:t>&amp;</w:t>
                    </w:r>
                    <w:r>
                      <w:rPr>
                        <w:rFonts w:ascii="Calibri"/>
                        <w:spacing w:val="1"/>
                        <w:sz w:val="22"/>
                      </w:rPr>
                      <w:t xml:space="preserve"> </w:t>
                    </w:r>
                    <w:r>
                      <w:rPr>
                        <w:rFonts w:ascii="Calibri"/>
                        <w:sz w:val="22"/>
                      </w:rPr>
                      <w:t>E,</w:t>
                    </w:r>
                    <w:r>
                      <w:rPr>
                        <w:rFonts w:ascii="Calibri"/>
                        <w:spacing w:val="-2"/>
                        <w:sz w:val="22"/>
                      </w:rPr>
                      <w:t xml:space="preserve"> </w:t>
                    </w:r>
                    <w:r>
                      <w:rPr>
                        <w:rFonts w:ascii="Calibri"/>
                        <w:sz w:val="22"/>
                      </w:rPr>
                      <w:t>M.</w:t>
                    </w:r>
                    <w:r>
                      <w:rPr>
                        <w:rFonts w:ascii="Calibri"/>
                        <w:spacing w:val="-4"/>
                        <w:sz w:val="22"/>
                      </w:rPr>
                      <w:t xml:space="preserve"> </w:t>
                    </w:r>
                    <w:r>
                      <w:rPr>
                        <w:rFonts w:ascii="Calibri"/>
                        <w:sz w:val="22"/>
                      </w:rPr>
                      <w:t>Tech, BIT</w:t>
                    </w:r>
                  </w:p>
                </w:txbxContent>
              </v:textbox>
            </v:shape>
          </w:pict>
        </mc:Fallback>
      </mc:AlternateContent>
    </w:r>
    <w:r>
      <mc:AlternateContent>
        <mc:Choice Requires="wps">
          <w:drawing>
            <wp:anchor distT="0" distB="0" distL="114300" distR="114300" simplePos="0" relativeHeight="251691008" behindDoc="1" locked="0" layoutInCell="1" allowOverlap="1">
              <wp:simplePos x="0" y="0"/>
              <wp:positionH relativeFrom="page">
                <wp:posOffset>988695</wp:posOffset>
              </wp:positionH>
              <wp:positionV relativeFrom="page">
                <wp:posOffset>9802495</wp:posOffset>
              </wp:positionV>
              <wp:extent cx="5798185" cy="56515"/>
              <wp:effectExtent l="0" t="0" r="8255" b="4445"/>
              <wp:wrapNone/>
              <wp:docPr id="21" name="Freeform 21"/>
              <wp:cNvGraphicFramePr/>
              <a:graphic xmlns:a="http://schemas.openxmlformats.org/drawingml/2006/main">
                <a:graphicData uri="http://schemas.microsoft.com/office/word/2010/wordprocessingShape">
                  <wps:wsp>
                    <wps:cNvSpPr/>
                    <wps:spPr>
                      <a:xfrm>
                        <a:off x="0" y="0"/>
                        <a:ext cx="5798185" cy="56515"/>
                      </a:xfrm>
                      <a:custGeom>
                        <a:avLst/>
                        <a:gdLst/>
                        <a:ahLst/>
                        <a:cxnLst/>
                        <a:pathLst>
                          <a:path w="9131" h="89">
                            <a:moveTo>
                              <a:pt x="9131" y="75"/>
                            </a:moveTo>
                            <a:lnTo>
                              <a:pt x="0" y="75"/>
                            </a:lnTo>
                            <a:lnTo>
                              <a:pt x="0" y="89"/>
                            </a:lnTo>
                            <a:lnTo>
                              <a:pt x="9131" y="89"/>
                            </a:lnTo>
                            <a:lnTo>
                              <a:pt x="9131" y="75"/>
                            </a:lnTo>
                            <a:close/>
                            <a:moveTo>
                              <a:pt x="9131" y="0"/>
                            </a:moveTo>
                            <a:lnTo>
                              <a:pt x="0" y="0"/>
                            </a:lnTo>
                            <a:lnTo>
                              <a:pt x="0" y="60"/>
                            </a:lnTo>
                            <a:lnTo>
                              <a:pt x="9131" y="60"/>
                            </a:lnTo>
                            <a:lnTo>
                              <a:pt x="9131" y="0"/>
                            </a:lnTo>
                            <a:close/>
                          </a:path>
                        </a:pathLst>
                      </a:custGeom>
                      <a:solidFill>
                        <a:srgbClr val="823909"/>
                      </a:solidFill>
                      <a:ln>
                        <a:noFill/>
                      </a:ln>
                    </wps:spPr>
                    <wps:bodyPr upright="1"/>
                  </wps:wsp>
                </a:graphicData>
              </a:graphic>
            </wp:anchor>
          </w:drawing>
        </mc:Choice>
        <mc:Fallback>
          <w:pict>
            <v:shape id="_x0000_s1026" o:spid="_x0000_s1026" o:spt="100" style="position:absolute;left:0pt;margin-left:77.85pt;margin-top:771.85pt;height:4.45pt;width:456.55pt;mso-position-horizontal-relative:page;mso-position-vertical-relative:page;z-index:-251625472;mso-width-relative:page;mso-height-relative:page;" fillcolor="#823909" filled="t" stroked="f" coordsize="9131,89" o:gfxdata="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jVq/FNcA&#10;AAAOAQAADwAAAAAAAAABACAAAAAiAAAAZHJzL2Rvd25yZXYueG1sUEsBAhQAFAAAAAgAh07iQIAN&#10;TIQgAgAASgUAAA4AAAAAAAAAAQAgAAAAJgEAAGRycy9lMm9Eb2MueG1sUEsFBgAAAAAGAAYAWQEA&#10;ALgFAAAAAA==&#10;" path="m9131,75l0,75,0,89,9131,89,9131,75xm9131,0l0,0,0,60,9131,60,9131,0xe">
              <v:fill on="t" focussize="0,0"/>
              <v:stroke on="f"/>
              <v:imagedata o:title=""/>
              <o:lock v:ext="edit" aspectratio="f"/>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82816" behindDoc="1" locked="0" layoutInCell="1" allowOverlap="1">
              <wp:simplePos x="0" y="0"/>
              <wp:positionH relativeFrom="page">
                <wp:posOffset>946150</wp:posOffset>
              </wp:positionH>
              <wp:positionV relativeFrom="page">
                <wp:posOffset>9269730</wp:posOffset>
              </wp:positionV>
              <wp:extent cx="5798185" cy="56515"/>
              <wp:effectExtent l="0" t="0" r="8255" b="4445"/>
              <wp:wrapNone/>
              <wp:docPr id="15" name="Freeform 15"/>
              <wp:cNvGraphicFramePr/>
              <a:graphic xmlns:a="http://schemas.openxmlformats.org/drawingml/2006/main">
                <a:graphicData uri="http://schemas.microsoft.com/office/word/2010/wordprocessingShape">
                  <wps:wsp>
                    <wps:cNvSpPr/>
                    <wps:spPr>
                      <a:xfrm>
                        <a:off x="0" y="0"/>
                        <a:ext cx="5798185" cy="56515"/>
                      </a:xfrm>
                      <a:custGeom>
                        <a:avLst/>
                        <a:gdLst/>
                        <a:ahLst/>
                        <a:cxnLst/>
                        <a:pathLst>
                          <a:path w="9131" h="89">
                            <a:moveTo>
                              <a:pt x="9131" y="75"/>
                            </a:moveTo>
                            <a:lnTo>
                              <a:pt x="0" y="75"/>
                            </a:lnTo>
                            <a:lnTo>
                              <a:pt x="0" y="89"/>
                            </a:lnTo>
                            <a:lnTo>
                              <a:pt x="9131" y="89"/>
                            </a:lnTo>
                            <a:lnTo>
                              <a:pt x="9131" y="75"/>
                            </a:lnTo>
                            <a:close/>
                            <a:moveTo>
                              <a:pt x="9131" y="0"/>
                            </a:moveTo>
                            <a:lnTo>
                              <a:pt x="0" y="0"/>
                            </a:lnTo>
                            <a:lnTo>
                              <a:pt x="0" y="60"/>
                            </a:lnTo>
                            <a:lnTo>
                              <a:pt x="9131" y="60"/>
                            </a:lnTo>
                            <a:lnTo>
                              <a:pt x="9131" y="0"/>
                            </a:lnTo>
                            <a:close/>
                          </a:path>
                        </a:pathLst>
                      </a:custGeom>
                      <a:solidFill>
                        <a:srgbClr val="823909"/>
                      </a:solidFill>
                      <a:ln>
                        <a:noFill/>
                      </a:ln>
                    </wps:spPr>
                    <wps:bodyPr upright="1"/>
                  </wps:wsp>
                </a:graphicData>
              </a:graphic>
            </wp:anchor>
          </w:drawing>
        </mc:Choice>
        <mc:Fallback>
          <w:pict>
            <v:shape id="_x0000_s1026" o:spid="_x0000_s1026" o:spt="100" style="position:absolute;left:0pt;margin-left:74.5pt;margin-top:729.9pt;height:4.45pt;width:456.55pt;mso-position-horizontal-relative:page;mso-position-vertical-relative:page;z-index:-251633664;mso-width-relative:page;mso-height-relative:page;" fillcolor="#823909" filled="t" stroked="f" coordsize="9131,89" o:gfxdata="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1AkPv9oA&#10;AAAOAQAADwAAAAAAAAABACAAAAAiAAAAZHJzL2Rvd25yZXYueG1sUEsBAhQAFAAAAAgAh07iQMyb&#10;JAwdAgAASgUAAA4AAAAAAAAAAQAgAAAAKQEAAGRycy9lMm9Eb2MueG1sUEsFBgAAAAAGAAYAWQEA&#10;ALgFAAAAAA==&#10;" path="m9131,75l0,75,0,89,9131,89,9131,75xm9131,0l0,0,0,60,9131,60,9131,0xe">
              <v:fill on="t" focussize="0,0"/>
              <v:stroke on="f"/>
              <v:imagedata o:title=""/>
              <o:lock v:ext="edit" aspectratio="f"/>
            </v:shape>
          </w:pict>
        </mc:Fallback>
      </mc:AlternateContent>
    </w:r>
    <w:r>
      <w:pict>
        <v:shape id="_x0000_s2064" o:spid="_x0000_s2064" o:spt="202" type="#_x0000_t202" style="position:absolute;left:0pt;margin-left:71pt;margin-top:734.8pt;height:13.05pt;width:159.7pt;mso-position-horizontal-relative:page;mso-position-vertical-relative:page;z-index:-251644928;mso-width-relative:page;mso-height-relative:page;" filled="f" stroked="f" coordsize="21600,21600">
          <v:path/>
          <v:fill on="f" focussize="0,0"/>
          <v:stroke on="f" joinstyle="miter"/>
          <v:imagedata o:title=""/>
          <o:lock v:ext="edit"/>
          <v:textbox inset="0mm,0mm,0mm,0mm">
            <w:txbxContent>
              <w:p>
                <w:pPr>
                  <w:spacing w:before="0" w:line="245" w:lineRule="exact"/>
                  <w:ind w:left="20" w:right="0" w:firstLine="0"/>
                  <w:jc w:val="left"/>
                  <w:rPr>
                    <w:rFonts w:ascii="Calibri"/>
                    <w:sz w:val="22"/>
                  </w:rPr>
                </w:pPr>
                <w:r>
                  <w:rPr>
                    <w:rFonts w:ascii="Calibri"/>
                    <w:sz w:val="22"/>
                  </w:rPr>
                  <w:t>Department</w:t>
                </w:r>
                <w:r>
                  <w:rPr>
                    <w:rFonts w:ascii="Calibri"/>
                    <w:spacing w:val="-4"/>
                    <w:sz w:val="22"/>
                  </w:rPr>
                  <w:t xml:space="preserve"> </w:t>
                </w:r>
                <w:r>
                  <w:rPr>
                    <w:rFonts w:ascii="Calibri"/>
                    <w:sz w:val="22"/>
                  </w:rPr>
                  <w:t>of CS</w:t>
                </w:r>
                <w:r>
                  <w:rPr>
                    <w:rFonts w:ascii="Calibri"/>
                    <w:spacing w:val="-5"/>
                    <w:sz w:val="22"/>
                  </w:rPr>
                  <w:t xml:space="preserve"> </w:t>
                </w:r>
                <w:r>
                  <w:rPr>
                    <w:rFonts w:ascii="Calibri"/>
                    <w:sz w:val="22"/>
                  </w:rPr>
                  <w:t>&amp;</w:t>
                </w:r>
                <w:r>
                  <w:rPr>
                    <w:rFonts w:ascii="Calibri"/>
                    <w:spacing w:val="1"/>
                    <w:sz w:val="22"/>
                  </w:rPr>
                  <w:t xml:space="preserve"> </w:t>
                </w:r>
                <w:r>
                  <w:rPr>
                    <w:rFonts w:ascii="Calibri"/>
                    <w:sz w:val="22"/>
                  </w:rPr>
                  <w:t>E,</w:t>
                </w:r>
                <w:r>
                  <w:rPr>
                    <w:rFonts w:ascii="Calibri"/>
                    <w:spacing w:val="-2"/>
                    <w:sz w:val="22"/>
                  </w:rPr>
                  <w:t xml:space="preserve"> </w:t>
                </w:r>
                <w:r>
                  <w:rPr>
                    <w:rFonts w:ascii="Calibri"/>
                    <w:sz w:val="22"/>
                  </w:rPr>
                  <w:t>M.</w:t>
                </w:r>
                <w:r>
                  <w:rPr>
                    <w:rFonts w:ascii="Calibri"/>
                    <w:spacing w:val="-5"/>
                    <w:sz w:val="22"/>
                  </w:rPr>
                  <w:t xml:space="preserve"> </w:t>
                </w:r>
                <w:r>
                  <w:rPr>
                    <w:rFonts w:ascii="Calibri"/>
                    <w:sz w:val="22"/>
                  </w:rPr>
                  <w:t>Tech, BIT</w:t>
                </w:r>
              </w:p>
            </w:txbxContent>
          </v:textbox>
        </v:shape>
      </w:pict>
    </w:r>
    <w:r>
      <w:pict>
        <v:shape id="_x0000_s2065" o:spid="_x0000_s2065" o:spt="202" type="#_x0000_t202" style="position:absolute;left:0pt;margin-left:525.2pt;margin-top:734.8pt;height:13.05pt;width:17.05pt;mso-position-horizontal-relative:page;mso-position-vertical-relative:page;z-index:-251644928;mso-width-relative:page;mso-height-relative:page;" filled="f" stroked="f" coordsize="21600,21600">
          <v:path/>
          <v:fill on="f" focussize="0,0"/>
          <v:stroke on="f"/>
          <v:imagedata o:title=""/>
          <o:lock v:ext="edit" aspectratio="f"/>
          <v:textbox inset="0mm,0mm,0mm,0mm">
            <w:txbxContent>
              <w:p>
                <w:pPr>
                  <w:spacing w:before="0" w:line="245" w:lineRule="exact"/>
                  <w:ind w:left="60" w:right="0" w:firstLine="0"/>
                  <w:jc w:val="left"/>
                  <w:rPr>
                    <w:rFonts w:ascii="Calibri"/>
                    <w:sz w:val="22"/>
                  </w:rPr>
                </w:pPr>
                <w:r>
                  <w:fldChar w:fldCharType="begin"/>
                </w:r>
                <w:r>
                  <w:rPr>
                    <w:rFonts w:ascii="Calibri"/>
                    <w:sz w:val="22"/>
                  </w:rPr>
                  <w:instrText xml:space="preserve"> PAGE </w:instrText>
                </w:r>
                <w:r>
                  <w:fldChar w:fldCharType="separate"/>
                </w:r>
                <w:r>
                  <w:t>12</w:t>
                </w:r>
                <w:r>
                  <w:fldChar w:fldCharType="end"/>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96128" behindDoc="1" locked="0" layoutInCell="1" allowOverlap="1">
              <wp:simplePos x="0" y="0"/>
              <wp:positionH relativeFrom="page">
                <wp:posOffset>6341745</wp:posOffset>
              </wp:positionH>
              <wp:positionV relativeFrom="page">
                <wp:posOffset>9500870</wp:posOffset>
              </wp:positionV>
              <wp:extent cx="301625" cy="30416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01625" cy="304165"/>
                      </a:xfrm>
                      <a:prstGeom prst="rect">
                        <a:avLst/>
                      </a:prstGeom>
                      <a:noFill/>
                      <a:ln>
                        <a:noFill/>
                      </a:ln>
                    </wps:spPr>
                    <wps:txbx>
                      <w:txbxContent>
                        <w:p>
                          <w:pPr>
                            <w:spacing w:before="0" w:line="245" w:lineRule="exact"/>
                            <w:ind w:left="60" w:right="0" w:firstLine="0"/>
                            <w:jc w:val="left"/>
                            <w:rPr>
                              <w:rFonts w:ascii="Calibri"/>
                              <w:sz w:val="22"/>
                            </w:rPr>
                          </w:pPr>
                          <w:r>
                            <w:fldChar w:fldCharType="begin"/>
                          </w:r>
                          <w:r>
                            <w:rPr>
                              <w:rFonts w:ascii="Calibri"/>
                              <w:w w:val="100"/>
                              <w:sz w:val="22"/>
                            </w:rPr>
                            <w:instrText xml:space="preserve"> PAGE </w:instrText>
                          </w:r>
                          <w:r>
                            <w:fldChar w:fldCharType="separate"/>
                          </w:r>
                          <w:r>
                            <w:t>8</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9.35pt;margin-top:748.1pt;height:23.95pt;width:23.75pt;mso-position-horizontal-relative:page;mso-position-vertical-relative:page;z-index:-251620352;mso-width-relative:page;mso-height-relative:page;" filled="f" stroked="f" coordsize="21600,21600" o:gfxdata="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y2UdU9oA&#10;AAAPAQAADwAAAAAAAAABACAAAAAiAAAAZHJzL2Rvd25yZXYueG1sUEsBAhQAFAAAAAgAh07iQGN7&#10;c0GrAQAAcgMAAA4AAAAAAAAAAQAgAAAAKQEAAGRycy9lMm9Eb2MueG1sUEsFBgAAAAAGAAYAWQEA&#10;AEYFAAAAAA==&#10;">
              <v:fill on="f" focussize="0,0"/>
              <v:stroke on="f"/>
              <v:imagedata o:title=""/>
              <o:lock v:ext="edit" aspectratio="f"/>
              <v:textbox inset="0mm,0mm,0mm,0mm">
                <w:txbxContent>
                  <w:p>
                    <w:pPr>
                      <w:spacing w:before="0" w:line="245" w:lineRule="exact"/>
                      <w:ind w:left="60" w:right="0" w:firstLine="0"/>
                      <w:jc w:val="left"/>
                      <w:rPr>
                        <w:rFonts w:ascii="Calibri"/>
                        <w:sz w:val="22"/>
                      </w:rPr>
                    </w:pPr>
                    <w:r>
                      <w:fldChar w:fldCharType="begin"/>
                    </w:r>
                    <w:r>
                      <w:rPr>
                        <w:rFonts w:ascii="Calibri"/>
                        <w:w w:val="100"/>
                        <w:sz w:val="22"/>
                      </w:rPr>
                      <w:instrText xml:space="preserve"> PAGE </w:instrText>
                    </w:r>
                    <w:r>
                      <w:fldChar w:fldCharType="separate"/>
                    </w:r>
                    <w:r>
                      <w:t>8</w:t>
                    </w:r>
                    <w:r>
                      <w:fldChar w:fldCharType="end"/>
                    </w:r>
                  </w:p>
                </w:txbxContent>
              </v:textbox>
            </v:shape>
          </w:pict>
        </mc:Fallback>
      </mc:AlternateContent>
    </w:r>
    <w:r>
      <mc:AlternateContent>
        <mc:Choice Requires="wps">
          <w:drawing>
            <wp:anchor distT="0" distB="0" distL="114300" distR="114300" simplePos="0" relativeHeight="251695104" behindDoc="1" locked="0" layoutInCell="1" allowOverlap="1">
              <wp:simplePos x="0" y="0"/>
              <wp:positionH relativeFrom="page">
                <wp:posOffset>941705</wp:posOffset>
              </wp:positionH>
              <wp:positionV relativeFrom="page">
                <wp:posOffset>9521825</wp:posOffset>
              </wp:positionV>
              <wp:extent cx="2028825" cy="1657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028825" cy="165735"/>
                      </a:xfrm>
                      <a:prstGeom prst="rect">
                        <a:avLst/>
                      </a:prstGeom>
                      <a:noFill/>
                      <a:ln>
                        <a:noFill/>
                      </a:ln>
                    </wps:spPr>
                    <wps:txbx>
                      <w:txbxContent>
                        <w:p>
                          <w:pPr>
                            <w:spacing w:before="0" w:line="245" w:lineRule="exact"/>
                            <w:ind w:left="20" w:right="0" w:firstLine="0"/>
                            <w:jc w:val="left"/>
                            <w:rPr>
                              <w:rFonts w:ascii="Calibri"/>
                              <w:sz w:val="22"/>
                            </w:rPr>
                          </w:pPr>
                          <w:r>
                            <w:rPr>
                              <w:rFonts w:ascii="Calibri"/>
                              <w:sz w:val="22"/>
                            </w:rPr>
                            <w:t>Department</w:t>
                          </w:r>
                          <w:r>
                            <w:rPr>
                              <w:rFonts w:ascii="Calibri"/>
                              <w:spacing w:val="-4"/>
                              <w:sz w:val="22"/>
                            </w:rPr>
                            <w:t xml:space="preserve"> </w:t>
                          </w:r>
                          <w:r>
                            <w:rPr>
                              <w:rFonts w:ascii="Calibri"/>
                              <w:sz w:val="22"/>
                            </w:rPr>
                            <w:t>of CS</w:t>
                          </w:r>
                          <w:r>
                            <w:rPr>
                              <w:rFonts w:ascii="Calibri"/>
                              <w:spacing w:val="-5"/>
                              <w:sz w:val="22"/>
                            </w:rPr>
                            <w:t xml:space="preserve"> </w:t>
                          </w:r>
                          <w:r>
                            <w:rPr>
                              <w:rFonts w:ascii="Calibri"/>
                              <w:sz w:val="22"/>
                            </w:rPr>
                            <w:t>&amp;</w:t>
                          </w:r>
                          <w:r>
                            <w:rPr>
                              <w:rFonts w:ascii="Calibri"/>
                              <w:spacing w:val="1"/>
                              <w:sz w:val="22"/>
                            </w:rPr>
                            <w:t xml:space="preserve"> </w:t>
                          </w:r>
                          <w:r>
                            <w:rPr>
                              <w:rFonts w:ascii="Calibri"/>
                              <w:sz w:val="22"/>
                            </w:rPr>
                            <w:t>E,</w:t>
                          </w:r>
                          <w:r>
                            <w:rPr>
                              <w:rFonts w:ascii="Calibri"/>
                              <w:spacing w:val="-2"/>
                              <w:sz w:val="22"/>
                            </w:rPr>
                            <w:t xml:space="preserve"> </w:t>
                          </w:r>
                          <w:r>
                            <w:rPr>
                              <w:rFonts w:ascii="Calibri"/>
                              <w:sz w:val="22"/>
                            </w:rPr>
                            <w:t>M.</w:t>
                          </w:r>
                          <w:r>
                            <w:rPr>
                              <w:rFonts w:ascii="Calibri"/>
                              <w:spacing w:val="-4"/>
                              <w:sz w:val="22"/>
                            </w:rPr>
                            <w:t xml:space="preserve"> </w:t>
                          </w:r>
                          <w:r>
                            <w:rPr>
                              <w:rFonts w:ascii="Calibri"/>
                              <w:sz w:val="22"/>
                            </w:rPr>
                            <w:t>Tech, BIT</w:t>
                          </w:r>
                        </w:p>
                      </w:txbxContent>
                    </wps:txbx>
                    <wps:bodyPr lIns="0" tIns="0" rIns="0" bIns="0" upright="1"/>
                  </wps:wsp>
                </a:graphicData>
              </a:graphic>
            </wp:anchor>
          </w:drawing>
        </mc:Choice>
        <mc:Fallback>
          <w:pict>
            <v:shape id="_x0000_s1026" o:spid="_x0000_s1026" o:spt="202" type="#_x0000_t202" style="position:absolute;left:0pt;margin-left:74.15pt;margin-top:749.75pt;height:13.05pt;width:159.75pt;mso-position-horizontal-relative:page;mso-position-vertical-relative:page;z-index:-251621376;mso-width-relative:page;mso-height-relative:page;" filled="f" stroked="f" coordsize="21600,21600" o:gfxdata="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WQ3g6&#10;2wAAAA0BAAAPAAAAAAAAAAEAIAAAACIAAABkcnMvZG93bnJldi54bWxQSwECFAAUAAAACACHTuJA&#10;IyG3UawBAABzAwAADgAAAAAAAAABACAAAAAqAQAAZHJzL2Uyb0RvYy54bWxQSwUGAAAAAAYABgBZ&#10;AQAASAUAAAAA&#10;">
              <v:fill on="f" focussize="0,0"/>
              <v:stroke on="f"/>
              <v:imagedata o:title=""/>
              <o:lock v:ext="edit" aspectratio="f"/>
              <v:textbox inset="0mm,0mm,0mm,0mm">
                <w:txbxContent>
                  <w:p>
                    <w:pPr>
                      <w:spacing w:before="0" w:line="245" w:lineRule="exact"/>
                      <w:ind w:left="20" w:right="0" w:firstLine="0"/>
                      <w:jc w:val="left"/>
                      <w:rPr>
                        <w:rFonts w:ascii="Calibri"/>
                        <w:sz w:val="22"/>
                      </w:rPr>
                    </w:pPr>
                    <w:r>
                      <w:rPr>
                        <w:rFonts w:ascii="Calibri"/>
                        <w:sz w:val="22"/>
                      </w:rPr>
                      <w:t>Department</w:t>
                    </w:r>
                    <w:r>
                      <w:rPr>
                        <w:rFonts w:ascii="Calibri"/>
                        <w:spacing w:val="-4"/>
                        <w:sz w:val="22"/>
                      </w:rPr>
                      <w:t xml:space="preserve"> </w:t>
                    </w:r>
                    <w:r>
                      <w:rPr>
                        <w:rFonts w:ascii="Calibri"/>
                        <w:sz w:val="22"/>
                      </w:rPr>
                      <w:t>of CS</w:t>
                    </w:r>
                    <w:r>
                      <w:rPr>
                        <w:rFonts w:ascii="Calibri"/>
                        <w:spacing w:val="-5"/>
                        <w:sz w:val="22"/>
                      </w:rPr>
                      <w:t xml:space="preserve"> </w:t>
                    </w:r>
                    <w:r>
                      <w:rPr>
                        <w:rFonts w:ascii="Calibri"/>
                        <w:sz w:val="22"/>
                      </w:rPr>
                      <w:t>&amp;</w:t>
                    </w:r>
                    <w:r>
                      <w:rPr>
                        <w:rFonts w:ascii="Calibri"/>
                        <w:spacing w:val="1"/>
                        <w:sz w:val="22"/>
                      </w:rPr>
                      <w:t xml:space="preserve"> </w:t>
                    </w:r>
                    <w:r>
                      <w:rPr>
                        <w:rFonts w:ascii="Calibri"/>
                        <w:sz w:val="22"/>
                      </w:rPr>
                      <w:t>E,</w:t>
                    </w:r>
                    <w:r>
                      <w:rPr>
                        <w:rFonts w:ascii="Calibri"/>
                        <w:spacing w:val="-2"/>
                        <w:sz w:val="22"/>
                      </w:rPr>
                      <w:t xml:space="preserve"> </w:t>
                    </w:r>
                    <w:r>
                      <w:rPr>
                        <w:rFonts w:ascii="Calibri"/>
                        <w:sz w:val="22"/>
                      </w:rPr>
                      <w:t>M.</w:t>
                    </w:r>
                    <w:r>
                      <w:rPr>
                        <w:rFonts w:ascii="Calibri"/>
                        <w:spacing w:val="-4"/>
                        <w:sz w:val="22"/>
                      </w:rPr>
                      <w:t xml:space="preserve"> </w:t>
                    </w:r>
                    <w:r>
                      <w:rPr>
                        <w:rFonts w:ascii="Calibri"/>
                        <w:sz w:val="22"/>
                      </w:rPr>
                      <w:t>Tech, BIT</w:t>
                    </w:r>
                  </w:p>
                </w:txbxContent>
              </v:textbox>
            </v:shape>
          </w:pict>
        </mc:Fallback>
      </mc:AlternateContent>
    </w:r>
    <w:r>
      <mc:AlternateContent>
        <mc:Choice Requires="wps">
          <w:drawing>
            <wp:anchor distT="0" distB="0" distL="114300" distR="114300" simplePos="0" relativeHeight="251694080" behindDoc="1" locked="0" layoutInCell="1" allowOverlap="1">
              <wp:simplePos x="0" y="0"/>
              <wp:positionH relativeFrom="page">
                <wp:posOffset>934720</wp:posOffset>
              </wp:positionH>
              <wp:positionV relativeFrom="page">
                <wp:posOffset>9412605</wp:posOffset>
              </wp:positionV>
              <wp:extent cx="5798185" cy="56515"/>
              <wp:effectExtent l="0" t="0" r="8255" b="4445"/>
              <wp:wrapNone/>
              <wp:docPr id="31" name="Freeform 31"/>
              <wp:cNvGraphicFramePr/>
              <a:graphic xmlns:a="http://schemas.openxmlformats.org/drawingml/2006/main">
                <a:graphicData uri="http://schemas.microsoft.com/office/word/2010/wordprocessingShape">
                  <wps:wsp>
                    <wps:cNvSpPr/>
                    <wps:spPr>
                      <a:xfrm>
                        <a:off x="0" y="0"/>
                        <a:ext cx="5798185" cy="56515"/>
                      </a:xfrm>
                      <a:custGeom>
                        <a:avLst/>
                        <a:gdLst/>
                        <a:ahLst/>
                        <a:cxnLst/>
                        <a:pathLst>
                          <a:path w="9131" h="89">
                            <a:moveTo>
                              <a:pt x="9131" y="75"/>
                            </a:moveTo>
                            <a:lnTo>
                              <a:pt x="0" y="75"/>
                            </a:lnTo>
                            <a:lnTo>
                              <a:pt x="0" y="89"/>
                            </a:lnTo>
                            <a:lnTo>
                              <a:pt x="9131" y="89"/>
                            </a:lnTo>
                            <a:lnTo>
                              <a:pt x="9131" y="75"/>
                            </a:lnTo>
                            <a:close/>
                            <a:moveTo>
                              <a:pt x="9131" y="0"/>
                            </a:moveTo>
                            <a:lnTo>
                              <a:pt x="0" y="0"/>
                            </a:lnTo>
                            <a:lnTo>
                              <a:pt x="0" y="60"/>
                            </a:lnTo>
                            <a:lnTo>
                              <a:pt x="9131" y="60"/>
                            </a:lnTo>
                            <a:lnTo>
                              <a:pt x="9131" y="0"/>
                            </a:lnTo>
                            <a:close/>
                          </a:path>
                        </a:pathLst>
                      </a:custGeom>
                      <a:solidFill>
                        <a:srgbClr val="823909"/>
                      </a:solidFill>
                      <a:ln>
                        <a:noFill/>
                      </a:ln>
                    </wps:spPr>
                    <wps:bodyPr upright="1"/>
                  </wps:wsp>
                </a:graphicData>
              </a:graphic>
            </wp:anchor>
          </w:drawing>
        </mc:Choice>
        <mc:Fallback>
          <w:pict>
            <v:shape id="_x0000_s1026" o:spid="_x0000_s1026" o:spt="100" style="position:absolute;left:0pt;margin-left:73.6pt;margin-top:741.15pt;height:4.45pt;width:456.55pt;mso-position-horizontal-relative:page;mso-position-vertical-relative:page;z-index:-251622400;mso-width-relative:page;mso-height-relative:page;" fillcolor="#823909" filled="t" stroked="f" coordsize="9131,89" o:gfxdata="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NWr8U1wAA&#10;AA4BAAAPAAAAAAAAAAEAIAAAACIAAABkcnMvZG93bnJldi54bWxQSwECFAAUAAAACACHTuJA+IeM&#10;1R8CAABKBQAADgAAAAAAAAABACAAAAAmAQAAZHJzL2Uyb0RvYy54bWxQSwUGAAAAAAYABgBZAQAA&#10;twUAAAAA&#10;" path="m9131,75l0,75,0,89,9131,89,9131,75xm9131,0l0,0,0,60,9131,60,9131,0xe">
              <v:fill on="t" focussize="0,0"/>
              <v:stroke on="f"/>
              <v:imagedata o:title=""/>
              <o:lock v:ext="edit" aspectratio="f"/>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spacing w:line="14" w:lineRule="auto"/>
      <w:rPr>
        <w:sz w:val="20"/>
      </w:rPr>
    </w:pPr>
    <w:r>
      <w:pict>
        <v:shape id="_x0000_s2072" o:spid="_x0000_s2072" style="position:absolute;left:0pt;margin-left:84.9pt;margin-top:63.45pt;height:4.45pt;width:456.55pt;mso-position-horizontal-relative:page;mso-position-vertical-relative:page;z-index:-251640832;mso-width-relative:page;mso-height-relative:page;" fillcolor="#823909" filled="t" stroked="f" coordorigin="1698,1270" coordsize="9131,89" path="m10829,1345l1698,1345,1698,1359,10829,1359,10829,1345xm10829,1270l1698,1270,1698,1330,10829,1330,10829,1270xe">
          <v:path arrowok="t"/>
          <v:fill on="t" focussize="0,0"/>
          <v:stroke on="f"/>
          <v:imagedata o:title=""/>
          <o:lock v:ext="edit"/>
        </v:shape>
      </w:pict>
    </w:r>
    <w:r>
      <w:pict>
        <v:shape id="_x0000_s2073" o:spid="_x0000_s2073" o:spt="202" type="#_x0000_t202" style="position:absolute;left:0pt;margin-left:91.05pt;margin-top:48.8pt;height:14.25pt;width:150.35pt;mso-position-horizontal-relative:page;mso-position-vertical-relative:page;z-index:-251640832;mso-width-relative:page;mso-height-relative:page;" filled="f" stroked="f" coordsize="21600,21600">
          <v:path/>
          <v:fill on="f" focussize="0,0"/>
          <v:stroke on="f" joinstyle="miter"/>
          <v:imagedata o:title=""/>
          <o:lock v:ext="edit"/>
          <v:textbox inset="0mm,0mm,0mm,0mm">
            <w:txbxContent>
              <w:p>
                <w:pPr>
                  <w:spacing w:before="11"/>
                  <w:ind w:left="20" w:right="0" w:firstLine="0"/>
                  <w:jc w:val="left"/>
                  <w:rPr>
                    <w:rFonts w:hint="default"/>
                    <w:sz w:val="22"/>
                    <w:lang w:val="en-US"/>
                  </w:rPr>
                </w:pPr>
                <w:r>
                  <w:rPr>
                    <w:rFonts w:hint="default"/>
                    <w:sz w:val="22"/>
                    <w:lang w:val="en-US"/>
                  </w:rPr>
                  <w:t>AI Chat Bot</w:t>
                </w:r>
              </w:p>
            </w:txbxContent>
          </v:textbox>
        </v:shape>
      </w:pict>
    </w:r>
    <w:r>
      <w:pict>
        <v:shape id="_x0000_s2074" o:spid="_x0000_s2074" o:spt="202" type="#_x0000_t202" style="position:absolute;left:0pt;margin-left:484.95pt;margin-top:49.75pt;height:13.05pt;width:54.6pt;mso-position-horizontal-relative:page;mso-position-vertical-relative:page;z-index:-251639808;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rFonts w:hint="default"/>
                    <w:sz w:val="20"/>
                    <w:lang w:val="en-US"/>
                  </w:rPr>
                </w:pPr>
                <w:r>
                  <w:rPr>
                    <w:sz w:val="20"/>
                  </w:rPr>
                  <w:t>1BI22SCS0</w:t>
                </w:r>
                <w:r>
                  <w:rPr>
                    <w:rFonts w:hint="default"/>
                    <w:sz w:val="20"/>
                    <w:lang w:val="en-US"/>
                  </w:rPr>
                  <w:t>6</w:t>
                </w:r>
              </w:p>
            </w:txbxContent>
          </v:textbox>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bookmarkStart w:id="0" w:name="_GoBack"/>
    <w:bookmarkEnd w:id="0"/>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77" o:spid="_x0000_s2077" style="position:absolute;left:0pt;margin-left:84.9pt;margin-top:63.45pt;height:4.45pt;width:456.55pt;mso-position-horizontal-relative:page;mso-position-vertical-relative:page;z-index:-251638784;mso-width-relative:page;mso-height-relative:page;" fillcolor="#823909" filled="t" stroked="f" coordorigin="1698,1270" coordsize="9131,89" path="m10829,1345l1698,1345,1698,1359,10829,1359,10829,1345xm10829,1270l1698,1270,1698,1330,10829,1330,10829,1270xe">
          <v:path arrowok="t"/>
          <v:fill on="t" focussize="0,0"/>
          <v:stroke on="f"/>
          <v:imagedata o:title=""/>
          <o:lock v:ext="edit"/>
        </v:shape>
      </w:pict>
    </w:r>
    <w:r>
      <w:pict>
        <v:shape id="_x0000_s2078" o:spid="_x0000_s2078" o:spt="202" type="#_x0000_t202" style="position:absolute;left:0pt;margin-left:91.05pt;margin-top:48.8pt;height:14.25pt;width:150.35pt;mso-position-horizontal-relative:page;mso-position-vertical-relative:page;z-index:-251637760;mso-width-relative:page;mso-height-relative:page;" filled="f" stroked="f" coordsize="21600,21600">
          <v:path/>
          <v:fill on="f" focussize="0,0"/>
          <v:stroke on="f" joinstyle="miter"/>
          <v:imagedata o:title=""/>
          <o:lock v:ext="edit"/>
          <v:textbox inset="0mm,0mm,0mm,0mm">
            <w:txbxContent>
              <w:p>
                <w:pPr>
                  <w:spacing w:before="11"/>
                  <w:ind w:left="20" w:right="0" w:firstLine="0"/>
                  <w:jc w:val="left"/>
                  <w:rPr>
                    <w:rFonts w:hint="default"/>
                    <w:sz w:val="22"/>
                    <w:lang w:val="en-US"/>
                  </w:rPr>
                </w:pPr>
                <w:r>
                  <w:rPr>
                    <w:rFonts w:hint="default"/>
                    <w:sz w:val="22"/>
                    <w:lang w:val="en-US"/>
                  </w:rPr>
                  <w:t>AI Chat Bot</w:t>
                </w:r>
              </w:p>
            </w:txbxContent>
          </v:textbox>
        </v:shape>
      </w:pict>
    </w:r>
    <w:r>
      <w:pict>
        <v:shape id="_x0000_s2079" o:spid="_x0000_s2079" o:spt="202" type="#_x0000_t202" style="position:absolute;left:0pt;margin-left:484.95pt;margin-top:49.75pt;height:13.05pt;width:54.6pt;mso-position-horizontal-relative:page;mso-position-vertical-relative:page;z-index:-251637760;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rFonts w:hint="default"/>
                    <w:sz w:val="20"/>
                    <w:lang w:val="en-US"/>
                  </w:rPr>
                </w:pPr>
                <w:r>
                  <w:rPr>
                    <w:sz w:val="20"/>
                  </w:rPr>
                  <w:t>1BI22SCS0</w:t>
                </w:r>
                <w:r>
                  <w:rPr>
                    <w:rFonts w:hint="default"/>
                    <w:sz w:val="20"/>
                    <w:lang w:val="en-US"/>
                  </w:rPr>
                  <w:t>6</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spacing w:line="14" w:lineRule="auto"/>
      <w:rPr>
        <w:sz w:val="20"/>
      </w:rPr>
    </w:pPr>
    <w:r>
      <w:pict>
        <v:shape id="_x0000_s2049" o:spid="_x0000_s2049" style="position:absolute;left:0pt;margin-left:53pt;margin-top:59.15pt;height:5.45pt;width:484.4pt;mso-position-horizontal-relative:page;mso-position-vertical-relative:page;z-index:-251653120;mso-width-relative:page;mso-height-relative:page;" fillcolor="#823909" filled="t" stroked="f" coordorigin="1060,1184" coordsize="9688,109" path="m10748,1282l1060,1282,1060,1293,10748,1293,10748,1282xm10748,1222l10656,1222,10656,1184,1060,1184,1060,1222,1060,1233,1060,1245,1060,1256,1060,1270,10748,1270,10748,1222xe">
          <v:path arrowok="t"/>
          <v:fill on="t" focussize="0,0"/>
          <v:stroke on="f"/>
          <v:imagedata o:title=""/>
          <o:lock v:ext="edit"/>
        </v:shape>
      </w:pict>
    </w:r>
    <w:r>
      <w:pict>
        <v:shape id="_x0000_s2050" o:spid="_x0000_s2050" o:spt="202" type="#_x0000_t202" style="position:absolute;left:0pt;margin-left:54.75pt;margin-top:47.35pt;height:14.25pt;width:150.6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11"/>
                  <w:ind w:left="20" w:right="0" w:firstLine="0"/>
                  <w:jc w:val="left"/>
                  <w:rPr>
                    <w:rFonts w:hint="default"/>
                    <w:sz w:val="22"/>
                    <w:lang w:val="en-US"/>
                  </w:rPr>
                </w:pPr>
                <w:r>
                  <w:rPr>
                    <w:rFonts w:hint="default"/>
                    <w:sz w:val="22"/>
                    <w:lang w:val="en-US"/>
                  </w:rPr>
                  <w:t>AI Chat Bot</w:t>
                </w:r>
              </w:p>
            </w:txbxContent>
          </v:textbox>
        </v:shape>
      </w:pict>
    </w:r>
    <w:r>
      <w:pict>
        <v:shape id="_x0000_s2051" o:spid="_x0000_s2051" o:spt="202" type="#_x0000_t202" style="position:absolute;left:0pt;margin-left:478.85pt;margin-top:48.3pt;height:13.05pt;width:54.6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rFonts w:hint="default"/>
                    <w:sz w:val="20"/>
                    <w:lang w:val="en-US"/>
                  </w:rPr>
                </w:pPr>
                <w:r>
                  <w:rPr>
                    <w:sz w:val="20"/>
                  </w:rPr>
                  <w:t>1BI22SCS0</w:t>
                </w:r>
                <w:r>
                  <w:rPr>
                    <w:rFonts w:hint="default"/>
                    <w:sz w:val="20"/>
                    <w:lang w:val="en-US"/>
                  </w:rPr>
                  <w:t>6</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spacing w:line="14" w:lineRule="auto"/>
      <w:rPr>
        <w:sz w:val="20"/>
      </w:rPr>
    </w:pPr>
    <w:r>
      <w:pict>
        <v:shape id="_x0000_s2055" o:spid="_x0000_s2055" style="position:absolute;left:0pt;margin-left:65.9pt;margin-top:63.45pt;height:4.45pt;width:456.55pt;mso-position-horizontal-relative:page;mso-position-vertical-relative:page;z-index:-251650048;mso-width-relative:page;mso-height-relative:page;" fillcolor="#823909" filled="t" stroked="f" coordorigin="1318,1270" coordsize="9131,89" path="m10449,1345l1318,1345,1318,1359,10449,1359,10449,1345xm10449,1270l1318,1270,1318,1330,10449,1330,10449,1270xe">
          <v:path arrowok="t"/>
          <v:fill on="t" focussize="0,0"/>
          <v:stroke on="f"/>
          <v:imagedata o:title=""/>
          <o:lock v:ext="edit"/>
        </v:shape>
      </w:pict>
    </w:r>
    <w:r>
      <w:pict>
        <v:shape id="_x0000_s2056" o:spid="_x0000_s2056" o:spt="202" type="#_x0000_t202" style="position:absolute;left:0pt;margin-left:69.55pt;margin-top:49.25pt;height:14.25pt;width:150.5pt;mso-position-horizontal-relative:page;mso-position-vertical-relative:page;z-index:-251649024;mso-width-relative:page;mso-height-relative:page;" filled="f" stroked="f" coordsize="21600,21600">
          <v:path/>
          <v:fill on="f" focussize="0,0"/>
          <v:stroke on="f" joinstyle="miter"/>
          <v:imagedata o:title=""/>
          <o:lock v:ext="edit"/>
          <v:textbox inset="0mm,0mm,0mm,0mm">
            <w:txbxContent>
              <w:p>
                <w:pPr>
                  <w:spacing w:before="11"/>
                  <w:ind w:left="20" w:right="0" w:firstLine="0"/>
                  <w:jc w:val="left"/>
                  <w:rPr>
                    <w:rFonts w:hint="default"/>
                    <w:sz w:val="22"/>
                    <w:lang w:val="en-US"/>
                  </w:rPr>
                </w:pPr>
                <w:r>
                  <w:rPr>
                    <w:rFonts w:hint="default"/>
                    <w:sz w:val="22"/>
                    <w:lang w:val="en-US"/>
                  </w:rPr>
                  <w:t>AI Chat Bot</w:t>
                </w:r>
              </w:p>
            </w:txbxContent>
          </v:textbox>
        </v:shape>
      </w:pict>
    </w:r>
    <w:r>
      <w:pict>
        <v:shape id="_x0000_s2057" o:spid="_x0000_s2057" o:spt="202" type="#_x0000_t202" style="position:absolute;left:0pt;margin-left:468.4pt;margin-top:50.2pt;height:13.05pt;width:54.7pt;mso-position-horizontal-relative:page;mso-position-vertical-relative:page;z-index:-251649024;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rFonts w:hint="default"/>
                    <w:sz w:val="20"/>
                    <w:lang w:val="en-US"/>
                  </w:rPr>
                </w:pPr>
                <w:r>
                  <w:rPr>
                    <w:sz w:val="20"/>
                  </w:rPr>
                  <w:t>1BI22SCS0</w:t>
                </w:r>
                <w:r>
                  <w:rPr>
                    <w:rFonts w:hint="default"/>
                    <w:sz w:val="20"/>
                    <w:lang w:val="en-US"/>
                  </w:rPr>
                  <w:t>6</w:t>
                </w: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spacing w:line="14" w:lineRule="auto"/>
      <w:rPr>
        <w:sz w:val="20"/>
      </w:rPr>
    </w:pPr>
    <w:r>
      <w:pict>
        <v:shape id="_x0000_s2061" o:spid="_x0000_s2061" style="position:absolute;left:0pt;margin-left:84.9pt;margin-top:63.45pt;height:4.45pt;width:456.55pt;mso-position-horizontal-relative:page;mso-position-vertical-relative:page;z-index:-251646976;mso-width-relative:page;mso-height-relative:page;" fillcolor="#823909" filled="t" stroked="f" coordorigin="1698,1270" coordsize="9131,89" path="m10829,1345l1698,1345,1698,1359,10829,1359,10829,1345xm10829,1270l1698,1270,1698,1330,10829,1330,10829,1270xe">
          <v:path arrowok="t"/>
          <v:fill on="t" focussize="0,0"/>
          <v:stroke on="f"/>
          <v:imagedata o:title=""/>
          <o:lock v:ext="edit"/>
        </v:shape>
      </w:pict>
    </w:r>
    <w:r>
      <w:pict>
        <v:shape id="_x0000_s2062" o:spid="_x0000_s2062" o:spt="202" type="#_x0000_t202" style="position:absolute;left:0pt;margin-left:91.05pt;margin-top:48.8pt;height:14.25pt;width:150.35pt;mso-position-horizontal-relative:page;mso-position-vertical-relative:page;z-index:-251645952;mso-width-relative:page;mso-height-relative:page;" filled="f" stroked="f" coordsize="21600,21600">
          <v:path/>
          <v:fill on="f" focussize="0,0"/>
          <v:stroke on="f" joinstyle="miter"/>
          <v:imagedata o:title=""/>
          <o:lock v:ext="edit"/>
          <v:textbox inset="0mm,0mm,0mm,0mm">
            <w:txbxContent>
              <w:p>
                <w:pPr>
                  <w:spacing w:before="11"/>
                  <w:ind w:left="20" w:right="0" w:firstLine="0"/>
                  <w:jc w:val="left"/>
                  <w:rPr>
                    <w:rFonts w:hint="default"/>
                    <w:sz w:val="22"/>
                    <w:lang w:val="en-US"/>
                  </w:rPr>
                </w:pPr>
                <w:r>
                  <w:rPr>
                    <w:rFonts w:hint="default"/>
                    <w:sz w:val="22"/>
                    <w:lang w:val="en-US"/>
                  </w:rPr>
                  <w:t>AI Chat Bot</w:t>
                </w:r>
              </w:p>
            </w:txbxContent>
          </v:textbox>
        </v:shape>
      </w:pict>
    </w:r>
    <w:r>
      <w:pict>
        <v:shape id="_x0000_s2063" o:spid="_x0000_s2063" o:spt="202" type="#_x0000_t202" style="position:absolute;left:0pt;margin-left:484.95pt;margin-top:49.75pt;height:13.05pt;width:54.6pt;mso-position-horizontal-relative:page;mso-position-vertical-relative:page;z-index:-251645952;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rFonts w:hint="default"/>
                    <w:sz w:val="20"/>
                    <w:lang w:val="en-US"/>
                  </w:rPr>
                </w:pPr>
                <w:r>
                  <w:rPr>
                    <w:sz w:val="20"/>
                  </w:rPr>
                  <w:t>1BI22SCS0</w:t>
                </w:r>
                <w:r>
                  <w:rPr>
                    <w:rFonts w:hint="default"/>
                    <w:sz w:val="20"/>
                    <w:lang w:val="en-US"/>
                  </w:rPr>
                  <w:t>6</w:t>
                </w:r>
              </w:p>
            </w:txbxContent>
          </v:textbox>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spacing w:line="14" w:lineRule="auto"/>
      <w:rPr>
        <w:sz w:val="20"/>
      </w:rPr>
    </w:pPr>
    <w:r>
      <w:pict>
        <v:shape id="_x0000_s2066" o:spid="_x0000_s2066" style="position:absolute;left:0pt;margin-left:84.9pt;margin-top:63.45pt;height:4.45pt;width:456.55pt;mso-position-horizontal-relative:page;mso-position-vertical-relative:page;z-index:-251643904;mso-width-relative:page;mso-height-relative:page;" fillcolor="#823909" filled="t" stroked="f" coordorigin="1698,1270" coordsize="9131,89" path="m10829,1345l1698,1345,1698,1359,10829,1359,10829,1345xm10829,1270l1698,1270,1698,1330,10829,1330,10829,1270xe">
          <v:path arrowok="t"/>
          <v:fill on="t" focussize="0,0"/>
          <v:stroke on="f"/>
          <v:imagedata o:title=""/>
          <o:lock v:ext="edit"/>
        </v:shape>
      </w:pict>
    </w:r>
    <w:r>
      <w:pict>
        <v:shape id="_x0000_s2067" o:spid="_x0000_s2067" o:spt="202" type="#_x0000_t202" style="position:absolute;left:0pt;margin-left:91.05pt;margin-top:48.8pt;height:14.25pt;width:150.35pt;mso-position-horizontal-relative:page;mso-position-vertical-relative:page;z-index:-251643904;mso-width-relative:page;mso-height-relative:page;" filled="f" stroked="f" coordsize="21600,21600">
          <v:path/>
          <v:fill on="f" focussize="0,0"/>
          <v:stroke on="f" joinstyle="miter"/>
          <v:imagedata o:title=""/>
          <o:lock v:ext="edit"/>
          <v:textbox inset="0mm,0mm,0mm,0mm">
            <w:txbxContent>
              <w:p>
                <w:pPr>
                  <w:spacing w:before="11"/>
                  <w:ind w:left="20" w:right="0" w:firstLine="0"/>
                  <w:jc w:val="left"/>
                  <w:rPr>
                    <w:rFonts w:hint="default"/>
                    <w:sz w:val="22"/>
                    <w:lang w:val="en-US"/>
                  </w:rPr>
                </w:pPr>
                <w:r>
                  <w:rPr>
                    <w:rFonts w:hint="default"/>
                    <w:sz w:val="22"/>
                    <w:lang w:val="en-US"/>
                  </w:rPr>
                  <w:t>AI Chat Bot</w:t>
                </w:r>
              </w:p>
            </w:txbxContent>
          </v:textbox>
        </v:shape>
      </w:pict>
    </w:r>
    <w:r>
      <w:pict>
        <v:shape id="_x0000_s2068" o:spid="_x0000_s2068" o:spt="202" type="#_x0000_t202" style="position:absolute;left:0pt;margin-left:484.95pt;margin-top:49.75pt;height:13.05pt;width:54.6pt;mso-position-horizontal-relative:page;mso-position-vertical-relative:page;z-index:-251642880;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rFonts w:hint="default"/>
                    <w:sz w:val="20"/>
                    <w:lang w:val="en-US"/>
                  </w:rPr>
                </w:pPr>
                <w:r>
                  <w:rPr>
                    <w:sz w:val="20"/>
                  </w:rPr>
                  <w:t>1BI22SCS0</w:t>
                </w:r>
                <w:r>
                  <w:rPr>
                    <w:rFonts w:hint="default"/>
                    <w:sz w:val="20"/>
                    <w:lang w:val="en-US"/>
                  </w:rPr>
                  <w:t>6</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3"/>
      <w:numFmt w:val="decimal"/>
      <w:lvlText w:val="%1"/>
      <w:lvlJc w:val="left"/>
      <w:pPr>
        <w:ind w:left="604" w:hanging="490"/>
        <w:jc w:val="left"/>
      </w:pPr>
      <w:rPr>
        <w:rFonts w:hint="default"/>
        <w:lang w:val="en-US" w:eastAsia="en-US" w:bidi="ar-SA"/>
      </w:rPr>
    </w:lvl>
    <w:lvl w:ilvl="1" w:tentative="0">
      <w:start w:val="1"/>
      <w:numFmt w:val="decimal"/>
      <w:lvlText w:val="%1.%2"/>
      <w:lvlJc w:val="left"/>
      <w:pPr>
        <w:ind w:left="604" w:hanging="490"/>
        <w:jc w:val="right"/>
      </w:pPr>
      <w:rPr>
        <w:rFonts w:hint="default"/>
        <w:b/>
        <w:bCs/>
        <w:spacing w:val="-2"/>
        <w:w w:val="98"/>
        <w:lang w:val="en-US" w:eastAsia="en-US" w:bidi="ar-SA"/>
      </w:rPr>
    </w:lvl>
    <w:lvl w:ilvl="2" w:tentative="0">
      <w:start w:val="0"/>
      <w:numFmt w:val="bullet"/>
      <w:lvlText w:val="•"/>
      <w:lvlJc w:val="left"/>
      <w:pPr>
        <w:ind w:left="1180" w:hanging="360"/>
      </w:pPr>
      <w:rPr>
        <w:rFonts w:hint="default" w:ascii="Arial MT" w:hAnsi="Arial MT" w:eastAsia="Arial MT" w:cs="Arial MT"/>
        <w:w w:val="100"/>
        <w:sz w:val="24"/>
        <w:szCs w:val="24"/>
        <w:lang w:val="en-US" w:eastAsia="en-US" w:bidi="ar-SA"/>
      </w:rPr>
    </w:lvl>
    <w:lvl w:ilvl="3" w:tentative="0">
      <w:start w:val="0"/>
      <w:numFmt w:val="bullet"/>
      <w:lvlText w:val="•"/>
      <w:lvlJc w:val="left"/>
      <w:pPr>
        <w:ind w:left="2170" w:hanging="360"/>
      </w:pPr>
      <w:rPr>
        <w:rFonts w:hint="default"/>
        <w:lang w:val="en-US" w:eastAsia="en-US" w:bidi="ar-SA"/>
      </w:rPr>
    </w:lvl>
    <w:lvl w:ilvl="4" w:tentative="0">
      <w:start w:val="0"/>
      <w:numFmt w:val="bullet"/>
      <w:lvlText w:val="•"/>
      <w:lvlJc w:val="left"/>
      <w:pPr>
        <w:ind w:left="3160" w:hanging="360"/>
      </w:pPr>
      <w:rPr>
        <w:rFonts w:hint="default"/>
        <w:lang w:val="en-US" w:eastAsia="en-US" w:bidi="ar-SA"/>
      </w:rPr>
    </w:lvl>
    <w:lvl w:ilvl="5" w:tentative="0">
      <w:start w:val="0"/>
      <w:numFmt w:val="bullet"/>
      <w:lvlText w:val="•"/>
      <w:lvlJc w:val="left"/>
      <w:pPr>
        <w:ind w:left="4150" w:hanging="360"/>
      </w:pPr>
      <w:rPr>
        <w:rFonts w:hint="default"/>
        <w:lang w:val="en-US" w:eastAsia="en-US" w:bidi="ar-SA"/>
      </w:rPr>
    </w:lvl>
    <w:lvl w:ilvl="6" w:tentative="0">
      <w:start w:val="0"/>
      <w:numFmt w:val="bullet"/>
      <w:lvlText w:val="•"/>
      <w:lvlJc w:val="left"/>
      <w:pPr>
        <w:ind w:left="5140" w:hanging="360"/>
      </w:pPr>
      <w:rPr>
        <w:rFonts w:hint="default"/>
        <w:lang w:val="en-US" w:eastAsia="en-US" w:bidi="ar-SA"/>
      </w:rPr>
    </w:lvl>
    <w:lvl w:ilvl="7" w:tentative="0">
      <w:start w:val="0"/>
      <w:numFmt w:val="bullet"/>
      <w:lvlText w:val="•"/>
      <w:lvlJc w:val="left"/>
      <w:pPr>
        <w:ind w:left="6130" w:hanging="360"/>
      </w:pPr>
      <w:rPr>
        <w:rFonts w:hint="default"/>
        <w:lang w:val="en-US" w:eastAsia="en-US" w:bidi="ar-SA"/>
      </w:rPr>
    </w:lvl>
    <w:lvl w:ilvl="8" w:tentative="0">
      <w:start w:val="0"/>
      <w:numFmt w:val="bullet"/>
      <w:lvlText w:val="•"/>
      <w:lvlJc w:val="left"/>
      <w:pPr>
        <w:ind w:left="7120" w:hanging="360"/>
      </w:pPr>
      <w:rPr>
        <w:rFonts w:hint="default"/>
        <w:lang w:val="en-US" w:eastAsia="en-US" w:bidi="ar-SA"/>
      </w:rPr>
    </w:lvl>
  </w:abstractNum>
  <w:abstractNum w:abstractNumId="1">
    <w:nsid w:val="CF092B84"/>
    <w:multiLevelType w:val="multilevel"/>
    <w:tmpl w:val="CF092B84"/>
    <w:lvl w:ilvl="0" w:tentative="0">
      <w:start w:val="2"/>
      <w:numFmt w:val="decimal"/>
      <w:lvlText w:val="%1"/>
      <w:lvlJc w:val="left"/>
      <w:pPr>
        <w:ind w:left="681" w:hanging="480"/>
        <w:jc w:val="left"/>
      </w:pPr>
      <w:rPr>
        <w:rFonts w:hint="default"/>
        <w:lang w:val="en-US" w:eastAsia="en-US" w:bidi="ar-SA"/>
      </w:rPr>
    </w:lvl>
    <w:lvl w:ilvl="1" w:tentative="0">
      <w:start w:val="1"/>
      <w:numFmt w:val="decimal"/>
      <w:lvlText w:val="%1.%2"/>
      <w:lvlJc w:val="left"/>
      <w:pPr>
        <w:ind w:left="681" w:hanging="480"/>
        <w:jc w:val="left"/>
      </w:pPr>
      <w:rPr>
        <w:rFonts w:hint="default" w:ascii="Times New Roman" w:hAnsi="Times New Roman" w:eastAsia="Times New Roman" w:cs="Times New Roman"/>
        <w:b/>
        <w:bCs/>
        <w:w w:val="99"/>
        <w:sz w:val="32"/>
        <w:szCs w:val="32"/>
        <w:lang w:val="en-US" w:eastAsia="en-US" w:bidi="ar-SA"/>
      </w:rPr>
    </w:lvl>
    <w:lvl w:ilvl="2" w:tentative="0">
      <w:start w:val="0"/>
      <w:numFmt w:val="bullet"/>
      <w:lvlText w:val="•"/>
      <w:lvlJc w:val="left"/>
      <w:pPr>
        <w:ind w:left="2390" w:hanging="480"/>
      </w:pPr>
      <w:rPr>
        <w:rFonts w:hint="default"/>
        <w:lang w:val="en-US" w:eastAsia="en-US" w:bidi="ar-SA"/>
      </w:rPr>
    </w:lvl>
    <w:lvl w:ilvl="3" w:tentative="0">
      <w:start w:val="0"/>
      <w:numFmt w:val="bullet"/>
      <w:lvlText w:val="•"/>
      <w:lvlJc w:val="left"/>
      <w:pPr>
        <w:ind w:left="3245" w:hanging="480"/>
      </w:pPr>
      <w:rPr>
        <w:rFonts w:hint="default"/>
        <w:lang w:val="en-US" w:eastAsia="en-US" w:bidi="ar-SA"/>
      </w:rPr>
    </w:lvl>
    <w:lvl w:ilvl="4" w:tentative="0">
      <w:start w:val="0"/>
      <w:numFmt w:val="bullet"/>
      <w:lvlText w:val="•"/>
      <w:lvlJc w:val="left"/>
      <w:pPr>
        <w:ind w:left="4100" w:hanging="480"/>
      </w:pPr>
      <w:rPr>
        <w:rFonts w:hint="default"/>
        <w:lang w:val="en-US" w:eastAsia="en-US" w:bidi="ar-SA"/>
      </w:rPr>
    </w:lvl>
    <w:lvl w:ilvl="5" w:tentative="0">
      <w:start w:val="0"/>
      <w:numFmt w:val="bullet"/>
      <w:lvlText w:val="•"/>
      <w:lvlJc w:val="left"/>
      <w:pPr>
        <w:ind w:left="4955" w:hanging="480"/>
      </w:pPr>
      <w:rPr>
        <w:rFonts w:hint="default"/>
        <w:lang w:val="en-US" w:eastAsia="en-US" w:bidi="ar-SA"/>
      </w:rPr>
    </w:lvl>
    <w:lvl w:ilvl="6" w:tentative="0">
      <w:start w:val="0"/>
      <w:numFmt w:val="bullet"/>
      <w:lvlText w:val="•"/>
      <w:lvlJc w:val="left"/>
      <w:pPr>
        <w:ind w:left="5810" w:hanging="480"/>
      </w:pPr>
      <w:rPr>
        <w:rFonts w:hint="default"/>
        <w:lang w:val="en-US" w:eastAsia="en-US" w:bidi="ar-SA"/>
      </w:rPr>
    </w:lvl>
    <w:lvl w:ilvl="7" w:tentative="0">
      <w:start w:val="0"/>
      <w:numFmt w:val="bullet"/>
      <w:lvlText w:val="•"/>
      <w:lvlJc w:val="left"/>
      <w:pPr>
        <w:ind w:left="6665" w:hanging="480"/>
      </w:pPr>
      <w:rPr>
        <w:rFonts w:hint="default"/>
        <w:lang w:val="en-US" w:eastAsia="en-US" w:bidi="ar-SA"/>
      </w:rPr>
    </w:lvl>
    <w:lvl w:ilvl="8" w:tentative="0">
      <w:start w:val="0"/>
      <w:numFmt w:val="bullet"/>
      <w:lvlText w:val="•"/>
      <w:lvlJc w:val="left"/>
      <w:pPr>
        <w:ind w:left="7520" w:hanging="480"/>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681" w:hanging="480"/>
        <w:jc w:val="left"/>
      </w:pPr>
      <w:rPr>
        <w:rFonts w:hint="default"/>
        <w:lang w:val="en-US" w:eastAsia="en-US" w:bidi="ar-SA"/>
      </w:rPr>
    </w:lvl>
    <w:lvl w:ilvl="1" w:tentative="0">
      <w:start w:val="1"/>
      <w:numFmt w:val="decimal"/>
      <w:lvlText w:val="%1.%2"/>
      <w:lvlJc w:val="left"/>
      <w:pPr>
        <w:ind w:left="681" w:hanging="480"/>
        <w:jc w:val="left"/>
      </w:pPr>
      <w:rPr>
        <w:rFonts w:hint="default" w:ascii="Times New Roman" w:hAnsi="Times New Roman" w:eastAsia="Times New Roman" w:cs="Times New Roman"/>
        <w:b/>
        <w:bCs/>
        <w:w w:val="99"/>
        <w:sz w:val="32"/>
        <w:szCs w:val="32"/>
        <w:lang w:val="en-US" w:eastAsia="en-US" w:bidi="ar-SA"/>
      </w:rPr>
    </w:lvl>
    <w:lvl w:ilvl="2" w:tentative="0">
      <w:start w:val="0"/>
      <w:numFmt w:val="bullet"/>
      <w:lvlText w:val=""/>
      <w:lvlJc w:val="left"/>
      <w:pPr>
        <w:ind w:left="921"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1169" w:hanging="360"/>
      </w:pPr>
      <w:rPr>
        <w:rFonts w:hint="default"/>
        <w:lang w:val="en-US" w:eastAsia="en-US" w:bidi="ar-SA"/>
      </w:rPr>
    </w:lvl>
    <w:lvl w:ilvl="4" w:tentative="0">
      <w:start w:val="0"/>
      <w:numFmt w:val="bullet"/>
      <w:lvlText w:val="•"/>
      <w:lvlJc w:val="left"/>
      <w:pPr>
        <w:ind w:left="1294" w:hanging="360"/>
      </w:pPr>
      <w:rPr>
        <w:rFonts w:hint="default"/>
        <w:lang w:val="en-US" w:eastAsia="en-US" w:bidi="ar-SA"/>
      </w:rPr>
    </w:lvl>
    <w:lvl w:ilvl="5" w:tentative="0">
      <w:start w:val="0"/>
      <w:numFmt w:val="bullet"/>
      <w:lvlText w:val="•"/>
      <w:lvlJc w:val="left"/>
      <w:pPr>
        <w:ind w:left="1418" w:hanging="360"/>
      </w:pPr>
      <w:rPr>
        <w:rFonts w:hint="default"/>
        <w:lang w:val="en-US" w:eastAsia="en-US" w:bidi="ar-SA"/>
      </w:rPr>
    </w:lvl>
    <w:lvl w:ilvl="6" w:tentative="0">
      <w:start w:val="0"/>
      <w:numFmt w:val="bullet"/>
      <w:lvlText w:val="•"/>
      <w:lvlJc w:val="left"/>
      <w:pPr>
        <w:ind w:left="1543" w:hanging="360"/>
      </w:pPr>
      <w:rPr>
        <w:rFonts w:hint="default"/>
        <w:lang w:val="en-US" w:eastAsia="en-US" w:bidi="ar-SA"/>
      </w:rPr>
    </w:lvl>
    <w:lvl w:ilvl="7" w:tentative="0">
      <w:start w:val="0"/>
      <w:numFmt w:val="bullet"/>
      <w:lvlText w:val="•"/>
      <w:lvlJc w:val="left"/>
      <w:pPr>
        <w:ind w:left="1667" w:hanging="360"/>
      </w:pPr>
      <w:rPr>
        <w:rFonts w:hint="default"/>
        <w:lang w:val="en-US" w:eastAsia="en-US" w:bidi="ar-SA"/>
      </w:rPr>
    </w:lvl>
    <w:lvl w:ilvl="8" w:tentative="0">
      <w:start w:val="0"/>
      <w:numFmt w:val="bullet"/>
      <w:lvlText w:val="•"/>
      <w:lvlJc w:val="left"/>
      <w:pPr>
        <w:ind w:left="1792" w:hanging="360"/>
      </w:pPr>
      <w:rPr>
        <w:rFonts w:hint="default"/>
        <w:lang w:val="en-US" w:eastAsia="en-US" w:bidi="ar-SA"/>
      </w:rPr>
    </w:lvl>
  </w:abstractNum>
  <w:abstractNum w:abstractNumId="3">
    <w:nsid w:val="0248C179"/>
    <w:multiLevelType w:val="multilevel"/>
    <w:tmpl w:val="0248C179"/>
    <w:lvl w:ilvl="0" w:tentative="0">
      <w:start w:val="1"/>
      <w:numFmt w:val="decimal"/>
      <w:lvlText w:val="[%1]"/>
      <w:lvlJc w:val="left"/>
      <w:pPr>
        <w:ind w:left="1540" w:hanging="360"/>
        <w:jc w:val="left"/>
      </w:pPr>
      <w:rPr>
        <w:rFonts w:hint="default" w:ascii="Times New Roman" w:hAnsi="Times New Roman" w:eastAsia="Times New Roman" w:cs="Times New Roman"/>
        <w:w w:val="99"/>
        <w:sz w:val="24"/>
        <w:szCs w:val="24"/>
        <w:lang w:val="en-US" w:eastAsia="en-US" w:bidi="ar-SA"/>
      </w:rPr>
    </w:lvl>
    <w:lvl w:ilvl="1" w:tentative="0">
      <w:start w:val="0"/>
      <w:numFmt w:val="bullet"/>
      <w:lvlText w:val="•"/>
      <w:lvlJc w:val="left"/>
      <w:pPr>
        <w:ind w:left="2320" w:hanging="360"/>
      </w:pPr>
      <w:rPr>
        <w:rFonts w:hint="default"/>
        <w:lang w:val="en-US" w:eastAsia="en-US" w:bidi="ar-SA"/>
      </w:rPr>
    </w:lvl>
    <w:lvl w:ilvl="2" w:tentative="0">
      <w:start w:val="0"/>
      <w:numFmt w:val="bullet"/>
      <w:lvlText w:val="•"/>
      <w:lvlJc w:val="left"/>
      <w:pPr>
        <w:ind w:left="3100" w:hanging="360"/>
      </w:pPr>
      <w:rPr>
        <w:rFonts w:hint="default"/>
        <w:lang w:val="en-US" w:eastAsia="en-US" w:bidi="ar-SA"/>
      </w:rPr>
    </w:lvl>
    <w:lvl w:ilvl="3" w:tentative="0">
      <w:start w:val="0"/>
      <w:numFmt w:val="bullet"/>
      <w:lvlText w:val="•"/>
      <w:lvlJc w:val="left"/>
      <w:pPr>
        <w:ind w:left="3880" w:hanging="360"/>
      </w:pPr>
      <w:rPr>
        <w:rFonts w:hint="default"/>
        <w:lang w:val="en-US" w:eastAsia="en-US" w:bidi="ar-SA"/>
      </w:rPr>
    </w:lvl>
    <w:lvl w:ilvl="4" w:tentative="0">
      <w:start w:val="0"/>
      <w:numFmt w:val="bullet"/>
      <w:lvlText w:val="•"/>
      <w:lvlJc w:val="left"/>
      <w:pPr>
        <w:ind w:left="4660" w:hanging="360"/>
      </w:pPr>
      <w:rPr>
        <w:rFonts w:hint="default"/>
        <w:lang w:val="en-US" w:eastAsia="en-US" w:bidi="ar-SA"/>
      </w:rPr>
    </w:lvl>
    <w:lvl w:ilvl="5" w:tentative="0">
      <w:start w:val="0"/>
      <w:numFmt w:val="bullet"/>
      <w:lvlText w:val="•"/>
      <w:lvlJc w:val="left"/>
      <w:pPr>
        <w:ind w:left="5440" w:hanging="360"/>
      </w:pPr>
      <w:rPr>
        <w:rFonts w:hint="default"/>
        <w:lang w:val="en-US" w:eastAsia="en-US" w:bidi="ar-SA"/>
      </w:rPr>
    </w:lvl>
    <w:lvl w:ilvl="6" w:tentative="0">
      <w:start w:val="0"/>
      <w:numFmt w:val="bullet"/>
      <w:lvlText w:val="•"/>
      <w:lvlJc w:val="left"/>
      <w:pPr>
        <w:ind w:left="6220" w:hanging="360"/>
      </w:pPr>
      <w:rPr>
        <w:rFonts w:hint="default"/>
        <w:lang w:val="en-US" w:eastAsia="en-US" w:bidi="ar-SA"/>
      </w:rPr>
    </w:lvl>
    <w:lvl w:ilvl="7" w:tentative="0">
      <w:start w:val="0"/>
      <w:numFmt w:val="bullet"/>
      <w:lvlText w:val="•"/>
      <w:lvlJc w:val="left"/>
      <w:pPr>
        <w:ind w:left="7000" w:hanging="360"/>
      </w:pPr>
      <w:rPr>
        <w:rFonts w:hint="default"/>
        <w:lang w:val="en-US" w:eastAsia="en-US" w:bidi="ar-SA"/>
      </w:rPr>
    </w:lvl>
    <w:lvl w:ilvl="8" w:tentative="0">
      <w:start w:val="0"/>
      <w:numFmt w:val="bullet"/>
      <w:lvlText w:val="•"/>
      <w:lvlJc w:val="left"/>
      <w:pPr>
        <w:ind w:left="7780" w:hanging="360"/>
      </w:pPr>
      <w:rPr>
        <w:rFonts w:hint="default"/>
        <w:lang w:val="en-US" w:eastAsia="en-US" w:bidi="ar-SA"/>
      </w:rPr>
    </w:lvl>
  </w:abstractNum>
  <w:abstractNum w:abstractNumId="4">
    <w:nsid w:val="03D62ECE"/>
    <w:multiLevelType w:val="multilevel"/>
    <w:tmpl w:val="03D62ECE"/>
    <w:lvl w:ilvl="0" w:tentative="0">
      <w:start w:val="4"/>
      <w:numFmt w:val="decimal"/>
      <w:lvlText w:val="%1"/>
      <w:lvlJc w:val="left"/>
      <w:pPr>
        <w:ind w:left="1300" w:hanging="480"/>
        <w:jc w:val="left"/>
      </w:pPr>
      <w:rPr>
        <w:rFonts w:hint="default"/>
        <w:lang w:val="en-US" w:eastAsia="en-US" w:bidi="ar-SA"/>
      </w:rPr>
    </w:lvl>
    <w:lvl w:ilvl="1" w:tentative="0">
      <w:start w:val="1"/>
      <w:numFmt w:val="decimal"/>
      <w:lvlText w:val="%1.%2"/>
      <w:lvlJc w:val="left"/>
      <w:pPr>
        <w:ind w:left="1300" w:hanging="480"/>
        <w:jc w:val="right"/>
      </w:pPr>
      <w:rPr>
        <w:rFonts w:hint="default" w:ascii="Times New Roman" w:hAnsi="Times New Roman" w:eastAsia="Times New Roman" w:cs="Times New Roman"/>
        <w:b/>
        <w:bCs/>
        <w:w w:val="99"/>
        <w:sz w:val="32"/>
        <w:szCs w:val="32"/>
        <w:lang w:val="en-US" w:eastAsia="en-US" w:bidi="ar-SA"/>
      </w:rPr>
    </w:lvl>
    <w:lvl w:ilvl="2" w:tentative="0">
      <w:start w:val="1"/>
      <w:numFmt w:val="decimal"/>
      <w:lvlText w:val="%3."/>
      <w:lvlJc w:val="left"/>
      <w:pPr>
        <w:ind w:left="1540" w:hanging="360"/>
        <w:jc w:val="left"/>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3273" w:hanging="360"/>
      </w:pPr>
      <w:rPr>
        <w:rFonts w:hint="default"/>
        <w:lang w:val="en-US" w:eastAsia="en-US" w:bidi="ar-SA"/>
      </w:rPr>
    </w:lvl>
    <w:lvl w:ilvl="4" w:tentative="0">
      <w:start w:val="0"/>
      <w:numFmt w:val="bullet"/>
      <w:lvlText w:val="•"/>
      <w:lvlJc w:val="left"/>
      <w:pPr>
        <w:ind w:left="4140" w:hanging="360"/>
      </w:pPr>
      <w:rPr>
        <w:rFonts w:hint="default"/>
        <w:lang w:val="en-US" w:eastAsia="en-US" w:bidi="ar-SA"/>
      </w:rPr>
    </w:lvl>
    <w:lvl w:ilvl="5" w:tentative="0">
      <w:start w:val="0"/>
      <w:numFmt w:val="bullet"/>
      <w:lvlText w:val="•"/>
      <w:lvlJc w:val="left"/>
      <w:pPr>
        <w:ind w:left="5006" w:hanging="360"/>
      </w:pPr>
      <w:rPr>
        <w:rFonts w:hint="default"/>
        <w:lang w:val="en-US" w:eastAsia="en-US" w:bidi="ar-SA"/>
      </w:rPr>
    </w:lvl>
    <w:lvl w:ilvl="6" w:tentative="0">
      <w:start w:val="0"/>
      <w:numFmt w:val="bullet"/>
      <w:lvlText w:val="•"/>
      <w:lvlJc w:val="left"/>
      <w:pPr>
        <w:ind w:left="5873" w:hanging="360"/>
      </w:pPr>
      <w:rPr>
        <w:rFonts w:hint="default"/>
        <w:lang w:val="en-US" w:eastAsia="en-US" w:bidi="ar-SA"/>
      </w:rPr>
    </w:lvl>
    <w:lvl w:ilvl="7" w:tentative="0">
      <w:start w:val="0"/>
      <w:numFmt w:val="bullet"/>
      <w:lvlText w:val="•"/>
      <w:lvlJc w:val="left"/>
      <w:pPr>
        <w:ind w:left="6740" w:hanging="360"/>
      </w:pPr>
      <w:rPr>
        <w:rFonts w:hint="default"/>
        <w:lang w:val="en-US" w:eastAsia="en-US" w:bidi="ar-SA"/>
      </w:rPr>
    </w:lvl>
    <w:lvl w:ilvl="8" w:tentative="0">
      <w:start w:val="0"/>
      <w:numFmt w:val="bullet"/>
      <w:lvlText w:val="•"/>
      <w:lvlJc w:val="left"/>
      <w:pPr>
        <w:ind w:left="7606" w:hanging="360"/>
      </w:pPr>
      <w:rPr>
        <w:rFonts w:hint="default"/>
        <w:lang w:val="en-US" w:eastAsia="en-US" w:bidi="ar-SA"/>
      </w:rPr>
    </w:lvl>
  </w:abstractNum>
  <w:abstractNum w:abstractNumId="5">
    <w:nsid w:val="39CB6DAD"/>
    <w:multiLevelType w:val="singleLevel"/>
    <w:tmpl w:val="39CB6DAD"/>
    <w:lvl w:ilvl="0" w:tentative="0">
      <w:start w:val="2"/>
      <w:numFmt w:val="decimal"/>
      <w:suff w:val="space"/>
      <w:lvlText w:val="%1."/>
      <w:lvlJc w:val="left"/>
    </w:lvl>
  </w:abstractNum>
  <w:abstractNum w:abstractNumId="6">
    <w:nsid w:val="59ADCABA"/>
    <w:multiLevelType w:val="multilevel"/>
    <w:tmpl w:val="59ADCABA"/>
    <w:lvl w:ilvl="0" w:tentative="0">
      <w:start w:val="0"/>
      <w:numFmt w:val="bullet"/>
      <w:lvlText w:val="•"/>
      <w:lvlJc w:val="left"/>
      <w:pPr>
        <w:ind w:left="561" w:hanging="420"/>
      </w:pPr>
      <w:rPr>
        <w:rFonts w:hint="default" w:ascii="Arial MT" w:hAnsi="Arial MT" w:eastAsia="Arial MT" w:cs="Arial MT"/>
        <w:w w:val="100"/>
        <w:sz w:val="24"/>
        <w:szCs w:val="24"/>
        <w:lang w:val="en-US" w:eastAsia="en-US" w:bidi="ar-SA"/>
      </w:rPr>
    </w:lvl>
    <w:lvl w:ilvl="1" w:tentative="0">
      <w:start w:val="0"/>
      <w:numFmt w:val="bullet"/>
      <w:lvlText w:val="•"/>
      <w:lvlJc w:val="left"/>
      <w:pPr>
        <w:ind w:left="1427" w:hanging="420"/>
      </w:pPr>
      <w:rPr>
        <w:rFonts w:hint="default"/>
        <w:lang w:val="en-US" w:eastAsia="en-US" w:bidi="ar-SA"/>
      </w:rPr>
    </w:lvl>
    <w:lvl w:ilvl="2" w:tentative="0">
      <w:start w:val="0"/>
      <w:numFmt w:val="bullet"/>
      <w:lvlText w:val="•"/>
      <w:lvlJc w:val="left"/>
      <w:pPr>
        <w:ind w:left="2294" w:hanging="420"/>
      </w:pPr>
      <w:rPr>
        <w:rFonts w:hint="default"/>
        <w:lang w:val="en-US" w:eastAsia="en-US" w:bidi="ar-SA"/>
      </w:rPr>
    </w:lvl>
    <w:lvl w:ilvl="3" w:tentative="0">
      <w:start w:val="0"/>
      <w:numFmt w:val="bullet"/>
      <w:lvlText w:val="•"/>
      <w:lvlJc w:val="left"/>
      <w:pPr>
        <w:ind w:left="3161" w:hanging="420"/>
      </w:pPr>
      <w:rPr>
        <w:rFonts w:hint="default"/>
        <w:lang w:val="en-US" w:eastAsia="en-US" w:bidi="ar-SA"/>
      </w:rPr>
    </w:lvl>
    <w:lvl w:ilvl="4" w:tentative="0">
      <w:start w:val="0"/>
      <w:numFmt w:val="bullet"/>
      <w:lvlText w:val="•"/>
      <w:lvlJc w:val="left"/>
      <w:pPr>
        <w:ind w:left="4028" w:hanging="420"/>
      </w:pPr>
      <w:rPr>
        <w:rFonts w:hint="default"/>
        <w:lang w:val="en-US" w:eastAsia="en-US" w:bidi="ar-SA"/>
      </w:rPr>
    </w:lvl>
    <w:lvl w:ilvl="5" w:tentative="0">
      <w:start w:val="0"/>
      <w:numFmt w:val="bullet"/>
      <w:lvlText w:val="•"/>
      <w:lvlJc w:val="left"/>
      <w:pPr>
        <w:ind w:left="4895" w:hanging="420"/>
      </w:pPr>
      <w:rPr>
        <w:rFonts w:hint="default"/>
        <w:lang w:val="en-US" w:eastAsia="en-US" w:bidi="ar-SA"/>
      </w:rPr>
    </w:lvl>
    <w:lvl w:ilvl="6" w:tentative="0">
      <w:start w:val="0"/>
      <w:numFmt w:val="bullet"/>
      <w:lvlText w:val="•"/>
      <w:lvlJc w:val="left"/>
      <w:pPr>
        <w:ind w:left="5762" w:hanging="420"/>
      </w:pPr>
      <w:rPr>
        <w:rFonts w:hint="default"/>
        <w:lang w:val="en-US" w:eastAsia="en-US" w:bidi="ar-SA"/>
      </w:rPr>
    </w:lvl>
    <w:lvl w:ilvl="7" w:tentative="0">
      <w:start w:val="0"/>
      <w:numFmt w:val="bullet"/>
      <w:lvlText w:val="•"/>
      <w:lvlJc w:val="left"/>
      <w:pPr>
        <w:ind w:left="6629" w:hanging="420"/>
      </w:pPr>
      <w:rPr>
        <w:rFonts w:hint="default"/>
        <w:lang w:val="en-US" w:eastAsia="en-US" w:bidi="ar-SA"/>
      </w:rPr>
    </w:lvl>
    <w:lvl w:ilvl="8" w:tentative="0">
      <w:start w:val="0"/>
      <w:numFmt w:val="bullet"/>
      <w:lvlText w:val="•"/>
      <w:lvlJc w:val="left"/>
      <w:pPr>
        <w:ind w:left="7496" w:hanging="420"/>
      </w:pPr>
      <w:rPr>
        <w:rFonts w:hint="default"/>
        <w:lang w:val="en-US" w:eastAsia="en-US" w:bidi="ar-SA"/>
      </w:rPr>
    </w:lvl>
  </w:abstractNum>
  <w:abstractNum w:abstractNumId="7">
    <w:nsid w:val="72183CF9"/>
    <w:multiLevelType w:val="multilevel"/>
    <w:tmpl w:val="72183CF9"/>
    <w:lvl w:ilvl="0" w:tentative="0">
      <w:start w:val="5"/>
      <w:numFmt w:val="decimal"/>
      <w:lvlText w:val="%1"/>
      <w:lvlJc w:val="left"/>
      <w:pPr>
        <w:ind w:left="940" w:hanging="480"/>
        <w:jc w:val="left"/>
      </w:pPr>
      <w:rPr>
        <w:rFonts w:hint="default"/>
        <w:lang w:val="en-US" w:eastAsia="en-US" w:bidi="ar-SA"/>
      </w:rPr>
    </w:lvl>
    <w:lvl w:ilvl="1" w:tentative="0">
      <w:start w:val="3"/>
      <w:numFmt w:val="decimal"/>
      <w:lvlText w:val="%1.%2"/>
      <w:lvlJc w:val="left"/>
      <w:pPr>
        <w:ind w:left="940" w:hanging="480"/>
        <w:jc w:val="right"/>
      </w:pPr>
      <w:rPr>
        <w:rFonts w:hint="default" w:ascii="Times New Roman" w:hAnsi="Times New Roman" w:eastAsia="Times New Roman" w:cs="Times New Roman"/>
        <w:b/>
        <w:bCs/>
        <w:w w:val="99"/>
        <w:sz w:val="32"/>
        <w:szCs w:val="32"/>
        <w:lang w:val="en-US" w:eastAsia="en-US" w:bidi="ar-SA"/>
      </w:rPr>
    </w:lvl>
    <w:lvl w:ilvl="2" w:tentative="0">
      <w:start w:val="0"/>
      <w:numFmt w:val="bullet"/>
      <w:lvlText w:val="•"/>
      <w:lvlJc w:val="left"/>
      <w:pPr>
        <w:ind w:left="1180" w:hanging="360"/>
      </w:pPr>
      <w:rPr>
        <w:rFonts w:hint="default" w:ascii="Arial MT" w:hAnsi="Arial MT" w:eastAsia="Arial MT" w:cs="Arial MT"/>
        <w:w w:val="100"/>
        <w:sz w:val="24"/>
        <w:szCs w:val="24"/>
        <w:lang w:val="en-US" w:eastAsia="en-US" w:bidi="ar-SA"/>
      </w:rPr>
    </w:lvl>
    <w:lvl w:ilvl="3" w:tentative="0">
      <w:start w:val="0"/>
      <w:numFmt w:val="bullet"/>
      <w:lvlText w:val="•"/>
      <w:lvlJc w:val="left"/>
      <w:pPr>
        <w:ind w:left="2993" w:hanging="360"/>
      </w:pPr>
      <w:rPr>
        <w:rFonts w:hint="default"/>
        <w:lang w:val="en-US" w:eastAsia="en-US" w:bidi="ar-SA"/>
      </w:rPr>
    </w:lvl>
    <w:lvl w:ilvl="4" w:tentative="0">
      <w:start w:val="0"/>
      <w:numFmt w:val="bullet"/>
      <w:lvlText w:val="•"/>
      <w:lvlJc w:val="left"/>
      <w:pPr>
        <w:ind w:left="3900" w:hanging="360"/>
      </w:pPr>
      <w:rPr>
        <w:rFonts w:hint="default"/>
        <w:lang w:val="en-US" w:eastAsia="en-US" w:bidi="ar-SA"/>
      </w:rPr>
    </w:lvl>
    <w:lvl w:ilvl="5" w:tentative="0">
      <w:start w:val="0"/>
      <w:numFmt w:val="bullet"/>
      <w:lvlText w:val="•"/>
      <w:lvlJc w:val="left"/>
      <w:pPr>
        <w:ind w:left="4806" w:hanging="360"/>
      </w:pPr>
      <w:rPr>
        <w:rFonts w:hint="default"/>
        <w:lang w:val="en-US" w:eastAsia="en-US" w:bidi="ar-SA"/>
      </w:rPr>
    </w:lvl>
    <w:lvl w:ilvl="6" w:tentative="0">
      <w:start w:val="0"/>
      <w:numFmt w:val="bullet"/>
      <w:lvlText w:val="•"/>
      <w:lvlJc w:val="left"/>
      <w:pPr>
        <w:ind w:left="5713" w:hanging="360"/>
      </w:pPr>
      <w:rPr>
        <w:rFonts w:hint="default"/>
        <w:lang w:val="en-US" w:eastAsia="en-US" w:bidi="ar-SA"/>
      </w:rPr>
    </w:lvl>
    <w:lvl w:ilvl="7" w:tentative="0">
      <w:start w:val="0"/>
      <w:numFmt w:val="bullet"/>
      <w:lvlText w:val="•"/>
      <w:lvlJc w:val="left"/>
      <w:pPr>
        <w:ind w:left="6620" w:hanging="360"/>
      </w:pPr>
      <w:rPr>
        <w:rFonts w:hint="default"/>
        <w:lang w:val="en-US" w:eastAsia="en-US" w:bidi="ar-SA"/>
      </w:rPr>
    </w:lvl>
    <w:lvl w:ilvl="8" w:tentative="0">
      <w:start w:val="0"/>
      <w:numFmt w:val="bullet"/>
      <w:lvlText w:val="•"/>
      <w:lvlJc w:val="left"/>
      <w:pPr>
        <w:ind w:left="7526" w:hanging="360"/>
      </w:pPr>
      <w:rPr>
        <w:rFonts w:hint="default"/>
        <w:lang w:val="en-US" w:eastAsia="en-US" w:bidi="ar-SA"/>
      </w:rPr>
    </w:lvl>
  </w:abstractNum>
  <w:num w:numId="1">
    <w:abstractNumId w:val="2"/>
  </w:num>
  <w:num w:numId="2">
    <w:abstractNumId w:val="1"/>
  </w:num>
  <w:num w:numId="3">
    <w:abstractNumId w:val="6"/>
  </w:num>
  <w:num w:numId="4">
    <w:abstractNumId w:val="0"/>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rawingGridHorizontalSpacing w:val="110"/>
  <w:displayHorizontalDrawingGridEvery w:val="0"/>
  <w:displayVerticalDrawingGridEvery w:val="2"/>
  <w:characterSpacingControl w:val="doNotCompress"/>
  <w:hdrShapeDefaults>
    <o:shapelayout v:ext="edit">
      <o:idmap v:ext="edit" data="2"/>
    </o:shapelayout>
  </w:hdrShapeDefaults>
  <w:footnotePr>
    <w:footnote w:id="0"/>
    <w:footnote w:id="1"/>
  </w:footnotePr>
  <w:endnotePr>
    <w:endnote w:id="0"/>
    <w:endnote w:id="1"/>
  </w:endnotePr>
  <w:compat>
    <w:balanceSingleByteDoubleByteWidth/>
    <w:ulTrailSpace/>
    <w:doNotExpandShiftReturn/>
    <w:adjustLineHeightInTable/>
    <w:doNotWrapTextWithPunct/>
    <w:doNotUseEastAsianBreakRules/>
    <w:doNotUseIndentAsNumberingTabStop/>
    <w:compatSetting w:name="compatibilityMode" w:uri="http://schemas.microsoft.com/office/word" w:val="14"/>
  </w:compat>
  <w:rsids>
    <w:rsidRoot w:val="00000000"/>
    <w:rsid w:val="024A177A"/>
    <w:rsid w:val="05AE647E"/>
    <w:rsid w:val="070F28E9"/>
    <w:rsid w:val="077D6F28"/>
    <w:rsid w:val="0ACF3A80"/>
    <w:rsid w:val="0E9E2A9D"/>
    <w:rsid w:val="10E95585"/>
    <w:rsid w:val="12737AA8"/>
    <w:rsid w:val="13E963AD"/>
    <w:rsid w:val="14D04D8E"/>
    <w:rsid w:val="15B241E3"/>
    <w:rsid w:val="1C9E26A6"/>
    <w:rsid w:val="1DEF409D"/>
    <w:rsid w:val="20170C9D"/>
    <w:rsid w:val="24053694"/>
    <w:rsid w:val="29B310F0"/>
    <w:rsid w:val="2E9A4CDC"/>
    <w:rsid w:val="30EF5DD7"/>
    <w:rsid w:val="3108552E"/>
    <w:rsid w:val="35F23812"/>
    <w:rsid w:val="36E33546"/>
    <w:rsid w:val="37E0354C"/>
    <w:rsid w:val="3C450A4D"/>
    <w:rsid w:val="42466252"/>
    <w:rsid w:val="49796A18"/>
    <w:rsid w:val="50462462"/>
    <w:rsid w:val="50CA650F"/>
    <w:rsid w:val="534618C6"/>
    <w:rsid w:val="563252E7"/>
    <w:rsid w:val="5A4E6D3F"/>
    <w:rsid w:val="602E110E"/>
    <w:rsid w:val="67E10682"/>
    <w:rsid w:val="6A2B12F7"/>
    <w:rsid w:val="6D2D2A38"/>
    <w:rsid w:val="74076262"/>
    <w:rsid w:val="7DCD6E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820"/>
      <w:outlineLvl w:val="1"/>
    </w:pPr>
    <w:rPr>
      <w:rFonts w:ascii="Times New Roman" w:hAnsi="Times New Roman" w:eastAsia="Times New Roman" w:cs="Times New Roman"/>
      <w:b/>
      <w:bCs/>
      <w:sz w:val="36"/>
      <w:szCs w:val="36"/>
      <w:lang w:val="en-US" w:eastAsia="en-US" w:bidi="ar-SA"/>
    </w:rPr>
  </w:style>
  <w:style w:type="paragraph" w:styleId="3">
    <w:name w:val="heading 2"/>
    <w:basedOn w:val="1"/>
    <w:next w:val="1"/>
    <w:qFormat/>
    <w:uiPriority w:val="1"/>
    <w:pPr>
      <w:spacing w:before="86"/>
      <w:ind w:left="681" w:hanging="481"/>
      <w:outlineLvl w:val="2"/>
    </w:pPr>
    <w:rPr>
      <w:rFonts w:ascii="Times New Roman" w:hAnsi="Times New Roman" w:eastAsia="Times New Roman" w:cs="Times New Roman"/>
      <w:b/>
      <w:bCs/>
      <w:sz w:val="32"/>
      <w:szCs w:val="32"/>
      <w:lang w:val="en-US" w:eastAsia="en-US" w:bidi="ar-SA"/>
    </w:rPr>
  </w:style>
  <w:style w:type="paragraph" w:styleId="4">
    <w:name w:val="heading 3"/>
    <w:basedOn w:val="1"/>
    <w:next w:val="1"/>
    <w:qFormat/>
    <w:uiPriority w:val="1"/>
    <w:pPr>
      <w:spacing w:before="1"/>
      <w:ind w:left="124"/>
      <w:outlineLvl w:val="3"/>
    </w:pPr>
    <w:rPr>
      <w:rFonts w:ascii="Times New Roman" w:hAnsi="Times New Roman" w:eastAsia="Times New Roman" w:cs="Times New Roman"/>
      <w:b/>
      <w:bCs/>
      <w:sz w:val="28"/>
      <w:szCs w:val="28"/>
      <w:lang w:val="en-US" w:eastAsia="en-US" w:bidi="ar-SA"/>
    </w:rPr>
  </w:style>
  <w:style w:type="paragraph" w:styleId="5">
    <w:name w:val="heading 4"/>
    <w:basedOn w:val="1"/>
    <w:next w:val="1"/>
    <w:qFormat/>
    <w:uiPriority w:val="1"/>
    <w:pPr>
      <w:ind w:left="124"/>
      <w:outlineLvl w:val="4"/>
    </w:pPr>
    <w:rPr>
      <w:rFonts w:ascii="Times New Roman" w:hAnsi="Times New Roman" w:eastAsia="Times New Roman" w:cs="Times New Roman"/>
      <w:b/>
      <w:bCs/>
      <w:sz w:val="24"/>
      <w:szCs w:val="24"/>
      <w:lang w:val="en-US" w:eastAsia="en-US" w:bidi="ar-SA"/>
    </w:rPr>
  </w:style>
  <w:style w:type="character" w:default="1" w:styleId="6">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6"/>
    <w:uiPriority w:val="0"/>
    <w:rPr>
      <w:color w:val="0000FF"/>
      <w:u w:val="single"/>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921" w:hanging="360"/>
      <w:jc w:val="both"/>
    </w:pPr>
    <w:rPr>
      <w:rFonts w:ascii="Times New Roman" w:hAnsi="Times New Roman" w:eastAsia="Times New Roman" w:cs="Times New Roman"/>
      <w:lang w:val="en-US" w:eastAsia="en-US" w:bidi="ar-SA"/>
    </w:rPr>
  </w:style>
  <w:style w:type="paragraph" w:customStyle="1" w:styleId="14">
    <w:name w:val="Table Paragraph"/>
    <w:basedOn w:val="1"/>
    <w:qFormat/>
    <w:uiPriority w:val="1"/>
    <w:pPr>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11.png"/><Relationship Id="rId41" Type="http://schemas.openxmlformats.org/officeDocument/2006/relationships/image" Target="media/image10.png"/><Relationship Id="rId40" Type="http://schemas.openxmlformats.org/officeDocument/2006/relationships/image" Target="media/image9.png"/><Relationship Id="rId4" Type="http://schemas.openxmlformats.org/officeDocument/2006/relationships/endnotes" Target="endnotes.xml"/><Relationship Id="rId39" Type="http://schemas.openxmlformats.org/officeDocument/2006/relationships/image" Target="media/image8.png"/><Relationship Id="rId38" Type="http://schemas.openxmlformats.org/officeDocument/2006/relationships/image" Target="media/image7.png"/><Relationship Id="rId37" Type="http://schemas.openxmlformats.org/officeDocument/2006/relationships/image" Target="media/image6.png"/><Relationship Id="rId36" Type="http://schemas.openxmlformats.org/officeDocument/2006/relationships/image" Target="media/image5.png"/><Relationship Id="rId35" Type="http://schemas.openxmlformats.org/officeDocument/2006/relationships/image" Target="media/image4.png"/><Relationship Id="rId34" Type="http://schemas.openxmlformats.org/officeDocument/2006/relationships/image" Target="media/image3.png"/><Relationship Id="rId33" Type="http://schemas.openxmlformats.org/officeDocument/2006/relationships/image" Target="media/image2.jpeg"/><Relationship Id="rId32" Type="http://schemas.openxmlformats.org/officeDocument/2006/relationships/theme" Target="theme/theme1.xml"/><Relationship Id="rId31" Type="http://schemas.openxmlformats.org/officeDocument/2006/relationships/footer" Target="footer14.xml"/><Relationship Id="rId30" Type="http://schemas.openxmlformats.org/officeDocument/2006/relationships/header" Target="header13.xml"/><Relationship Id="rId3" Type="http://schemas.openxmlformats.org/officeDocument/2006/relationships/footnotes" Target="footnotes.xml"/><Relationship Id="rId29" Type="http://schemas.openxmlformats.org/officeDocument/2006/relationships/footer" Target="footer13.xml"/><Relationship Id="rId28" Type="http://schemas.openxmlformats.org/officeDocument/2006/relationships/footer" Target="footer12.xml"/><Relationship Id="rId27" Type="http://schemas.openxmlformats.org/officeDocument/2006/relationships/header" Target="header12.xml"/><Relationship Id="rId26" Type="http://schemas.openxmlformats.org/officeDocument/2006/relationships/header" Target="header11.xml"/><Relationship Id="rId25" Type="http://schemas.openxmlformats.org/officeDocument/2006/relationships/footer" Target="footer11.xml"/><Relationship Id="rId24" Type="http://schemas.openxmlformats.org/officeDocument/2006/relationships/footer" Target="footer10.xml"/><Relationship Id="rId23" Type="http://schemas.openxmlformats.org/officeDocument/2006/relationships/header" Target="header10.xml"/><Relationship Id="rId22" Type="http://schemas.openxmlformats.org/officeDocument/2006/relationships/header" Target="header9.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header" Target="header7.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4"/>
    <customShpInfo spid="_x0000_s2052"/>
    <customShpInfo spid="_x0000_s2053"/>
    <customShpInfo spid="_x0000_s1026"/>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1027"/>
    <customShpInfo spid="_x0000_s1028"/>
    <customShpInfo spid="_x0000_s1029"/>
    <customShpInfo spid="_x0000_s1031"/>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Lines>1</Lines>
  <Paragraphs>1</Paragraphs>
  <TotalTime>1</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2023-10-02T06:29:00Z</dcterms:created>
  <dc:creator>RACHITHA E</dc:creator>
  <cp:lastModifiedBy>Spoorthy kulkarni</cp:lastModifiedBy>
  <dcterms:modified xsi:type="dcterms:W3CDTF">2023-10-04T12:04:09Z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2023-09-30T00:00:00Z</vt:filetime>
  </property>
  <property fmtid="{D5CDD505-2E9C-101B-9397-08002B2CF9AE}" pid="3" name="Creator">
    <vt:lpwstr>Microsoft® Word 2016</vt:lpwstr>
  </property>
  <property fmtid="{D5CDD505-2E9C-101B-9397-08002B2CF9AE}" pid="4" name="LastSaved">
    <vt:filetime>2023-10-02T00:00:00Z</vt:filetime>
  </property>
  <property fmtid="{D5CDD505-2E9C-101B-9397-08002B2CF9AE}" pid="5" name="KSOProductBuildVer">
    <vt:lpwstr>1033-11.2.0.11225</vt:lpwstr>
  </property>
  <property fmtid="{D5CDD505-2E9C-101B-9397-08002B2CF9AE}" pid="6" name="ICV">
    <vt:lpwstr>487C7D9F97F14F5CA6ED660E23165F39</vt:lpwstr>
  </property>
</Properties>
</file>